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3494" w14:textId="77777777" w:rsidR="0090046E" w:rsidRPr="00CD05E4" w:rsidRDefault="006D7744">
      <w:pPr>
        <w:pStyle w:val="Ttulo"/>
        <w:rPr>
          <w:lang w:val="es-ES"/>
        </w:rPr>
      </w:pPr>
      <w:r w:rsidRPr="00CD05E4">
        <w:rPr>
          <w:color w:val="0000FF"/>
          <w:sz w:val="28"/>
          <w:lang w:val="es-ES"/>
        </w:rPr>
        <w:t>Documento de Análisis Funcional</w:t>
      </w:r>
    </w:p>
    <w:p w14:paraId="5FDCE8FB" w14:textId="17AB1A68" w:rsidR="0090046E" w:rsidRPr="00CD05E4" w:rsidRDefault="00AD4BED">
      <w:pPr>
        <w:pStyle w:val="Ttulo1"/>
        <w:rPr>
          <w:lang w:val="es-ES"/>
        </w:rPr>
      </w:pPr>
      <w:r>
        <w:rPr>
          <w:color w:val="0000FF"/>
          <w:lang w:val="es-ES"/>
        </w:rPr>
        <w:t>NOMBRE DEL PRODUCTO</w:t>
      </w:r>
      <w:r w:rsidRPr="00CD05E4">
        <w:rPr>
          <w:color w:val="0000FF"/>
          <w:lang w:val="es-ES"/>
        </w:rPr>
        <w:t xml:space="preserve">: </w:t>
      </w:r>
      <w:proofErr w:type="spellStart"/>
      <w:r w:rsidRPr="00CD05E4">
        <w:rPr>
          <w:color w:val="0000FF"/>
          <w:lang w:val="es-ES"/>
        </w:rPr>
        <w:t>Metasketch</w:t>
      </w:r>
      <w:proofErr w:type="spellEnd"/>
    </w:p>
    <w:p w14:paraId="38E2CF82" w14:textId="51724BCB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t>Versión: 2.0 (Fusionada y Refinada)</w:t>
      </w:r>
      <w:r>
        <w:rPr>
          <w:color w:val="0000FF"/>
          <w:lang w:val="es-ES"/>
        </w:rPr>
        <w:t xml:space="preserve"> </w:t>
      </w:r>
    </w:p>
    <w:p w14:paraId="703F7E66" w14:textId="77777777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t>1. Introducción</w:t>
      </w:r>
    </w:p>
    <w:p w14:paraId="4EE0F688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r w:rsidRPr="00F37AE4">
        <w:rPr>
          <w:b/>
          <w:bCs/>
          <w:lang w:val="es-ES"/>
        </w:rPr>
        <w:t>Descripción:</w:t>
      </w:r>
    </w:p>
    <w:p w14:paraId="275E9367" w14:textId="77777777" w:rsidR="0090046E" w:rsidRPr="00CD05E4" w:rsidRDefault="006D7744">
      <w:pPr>
        <w:pStyle w:val="Listaconvietas"/>
        <w:rPr>
          <w:lang w:val="es-ES"/>
        </w:rPr>
      </w:pPr>
      <w:proofErr w:type="spellStart"/>
      <w:r w:rsidRPr="00CD05E4">
        <w:rPr>
          <w:sz w:val="24"/>
          <w:lang w:val="es-ES"/>
        </w:rPr>
        <w:t>Metasketch</w:t>
      </w:r>
      <w:proofErr w:type="spellEnd"/>
      <w:r w:rsidRPr="00CD05E4">
        <w:rPr>
          <w:sz w:val="24"/>
          <w:lang w:val="es-ES"/>
        </w:rPr>
        <w:t xml:space="preserve"> es una herramienta colaborativa basada en IA que permite a analistas funcionales transformar ideas, requisitos y documentación del cliente en documentos funcionales estructurados y vivos.</w:t>
      </w:r>
    </w:p>
    <w:p w14:paraId="7249A1A5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El proceso se divide en dos fases:</w:t>
      </w:r>
    </w:p>
    <w:p w14:paraId="0DCB1EDF" w14:textId="77777777" w:rsidR="0090046E" w:rsidRPr="00CD05E4" w:rsidRDefault="006D7744" w:rsidP="00CD05E4">
      <w:pPr>
        <w:pStyle w:val="Listaconnmeros"/>
        <w:tabs>
          <w:tab w:val="clear" w:pos="360"/>
          <w:tab w:val="num" w:pos="720"/>
        </w:tabs>
        <w:ind w:left="720"/>
        <w:rPr>
          <w:lang w:val="es-ES"/>
        </w:rPr>
      </w:pPr>
      <w:r w:rsidRPr="00CD05E4">
        <w:rPr>
          <w:sz w:val="24"/>
          <w:lang w:val="es-ES"/>
        </w:rPr>
        <w:t>Fase 1: Composición del documento funcional.</w:t>
      </w:r>
    </w:p>
    <w:p w14:paraId="446C0217" w14:textId="77777777" w:rsidR="0090046E" w:rsidRPr="00CD05E4" w:rsidRDefault="006D7744" w:rsidP="00CD05E4">
      <w:pPr>
        <w:spacing w:after="120"/>
        <w:ind w:left="720"/>
        <w:rPr>
          <w:lang w:val="es-ES"/>
        </w:rPr>
      </w:pPr>
      <w:r w:rsidRPr="00CD05E4">
        <w:rPr>
          <w:lang w:val="es-ES"/>
        </w:rPr>
        <w:t xml:space="preserve">Los usuarios suben documentos (notas, imágenes, requisitos, etc.) que alimentan un árbol de contenidos editable. La IA sugiere textos que pueden ser modificados mediante un editor </w:t>
      </w:r>
      <w:proofErr w:type="spellStart"/>
      <w:r w:rsidRPr="00CD05E4">
        <w:rPr>
          <w:lang w:val="es-ES"/>
        </w:rPr>
        <w:t>Markdown</w:t>
      </w:r>
      <w:proofErr w:type="spellEnd"/>
      <w:r w:rsidRPr="00CD05E4">
        <w:rPr>
          <w:lang w:val="es-ES"/>
        </w:rPr>
        <w:t xml:space="preserve"> y un chat interactivo.</w:t>
      </w:r>
    </w:p>
    <w:p w14:paraId="7E990538" w14:textId="77777777" w:rsidR="0090046E" w:rsidRDefault="006D7744" w:rsidP="00CD05E4">
      <w:pPr>
        <w:pStyle w:val="Listaconnmeros"/>
        <w:tabs>
          <w:tab w:val="clear" w:pos="360"/>
          <w:tab w:val="num" w:pos="720"/>
        </w:tabs>
        <w:ind w:left="720"/>
      </w:pPr>
      <w:r>
        <w:rPr>
          <w:sz w:val="24"/>
        </w:rPr>
        <w:t>Fase 2: Generación y exportación.</w:t>
      </w:r>
    </w:p>
    <w:p w14:paraId="4F6A1F84" w14:textId="77777777" w:rsidR="0090046E" w:rsidRPr="00CD05E4" w:rsidRDefault="006D7744" w:rsidP="00CD05E4">
      <w:pPr>
        <w:spacing w:after="120"/>
        <w:ind w:left="720"/>
        <w:rPr>
          <w:lang w:val="es-ES"/>
        </w:rPr>
      </w:pPr>
      <w:r w:rsidRPr="00CD05E4">
        <w:rPr>
          <w:lang w:val="es-ES"/>
        </w:rPr>
        <w:t>Una vez finalizado, el documento puede exportarse a Word o PDF, manteniendo una fuente editable para futuras iteraciones.</w:t>
      </w:r>
    </w:p>
    <w:p w14:paraId="3547F3A1" w14:textId="77777777" w:rsidR="0090046E" w:rsidRDefault="006D7744" w:rsidP="00CD05E4">
      <w:pPr>
        <w:spacing w:after="120"/>
      </w:pPr>
      <w:r w:rsidRPr="00F37AE4">
        <w:rPr>
          <w:b/>
          <w:bCs/>
          <w:lang w:val="es-ES"/>
        </w:rPr>
        <w:t>Objetivo</w:t>
      </w:r>
      <w:r>
        <w:t>:</w:t>
      </w:r>
    </w:p>
    <w:p w14:paraId="245A37D0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Facilitar y automatizar el trabajo de análisis funcional, desde la recopilación de requisitos hasta la generación de documentación profesional.</w:t>
      </w:r>
    </w:p>
    <w:p w14:paraId="341BF59D" w14:textId="77777777" w:rsidR="0090046E" w:rsidRDefault="006D7744">
      <w:pPr>
        <w:pStyle w:val="Ttulo1"/>
      </w:pPr>
      <w:r>
        <w:rPr>
          <w:color w:val="0000FF"/>
        </w:rPr>
        <w:t xml:space="preserve">2. </w:t>
      </w:r>
      <w:proofErr w:type="spellStart"/>
      <w:r>
        <w:rPr>
          <w:color w:val="0000FF"/>
        </w:rPr>
        <w:t>Alcance</w:t>
      </w:r>
      <w:proofErr w:type="spellEnd"/>
      <w:r>
        <w:rPr>
          <w:color w:val="0000FF"/>
        </w:rPr>
        <w:t xml:space="preserve"> (Scope)</w:t>
      </w:r>
    </w:p>
    <w:p w14:paraId="2FAA53B7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r w:rsidRPr="00F37AE4">
        <w:rPr>
          <w:b/>
          <w:bCs/>
          <w:lang w:val="es-ES"/>
        </w:rPr>
        <w:t>Usuarios objetivo:</w:t>
      </w:r>
    </w:p>
    <w:p w14:paraId="345A587E" w14:textId="77777777" w:rsidR="0090046E" w:rsidRDefault="006D7744">
      <w:pPr>
        <w:pStyle w:val="Listaconvietas"/>
      </w:pPr>
      <w:proofErr w:type="spellStart"/>
      <w:r>
        <w:rPr>
          <w:sz w:val="24"/>
        </w:rPr>
        <w:t>Analistas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funcionales</w:t>
      </w:r>
      <w:proofErr w:type="spellEnd"/>
    </w:p>
    <w:p w14:paraId="0901986B" w14:textId="77777777" w:rsidR="0090046E" w:rsidRDefault="006D7744">
      <w:pPr>
        <w:pStyle w:val="Listaconvietas"/>
      </w:pPr>
      <w:proofErr w:type="spellStart"/>
      <w:r>
        <w:rPr>
          <w:sz w:val="24"/>
        </w:rPr>
        <w:t>Equipos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desarrollo</w:t>
      </w:r>
      <w:proofErr w:type="spellEnd"/>
    </w:p>
    <w:p w14:paraId="1D40EEA8" w14:textId="77777777" w:rsidR="0090046E" w:rsidRDefault="006D7744">
      <w:pPr>
        <w:pStyle w:val="Listaconvietas"/>
      </w:pPr>
      <w:r>
        <w:rPr>
          <w:sz w:val="24"/>
        </w:rPr>
        <w:t>Stakeholders</w:t>
      </w:r>
    </w:p>
    <w:p w14:paraId="5F1055D5" w14:textId="77777777" w:rsidR="0090046E" w:rsidRDefault="006D7744" w:rsidP="00CD05E4">
      <w:pPr>
        <w:spacing w:after="120"/>
      </w:pPr>
      <w:r w:rsidRPr="00F37AE4">
        <w:rPr>
          <w:b/>
          <w:bCs/>
          <w:lang w:val="es-ES"/>
        </w:rPr>
        <w:t>Limitaciones</w:t>
      </w:r>
      <w:r>
        <w:t>:</w:t>
      </w:r>
    </w:p>
    <w:p w14:paraId="10B9AC11" w14:textId="77777777" w:rsidR="0090046E" w:rsidRDefault="006D7744">
      <w:pPr>
        <w:pStyle w:val="Listaconvietas"/>
      </w:pPr>
      <w:proofErr w:type="spellStart"/>
      <w:r>
        <w:rPr>
          <w:sz w:val="24"/>
        </w:rPr>
        <w:t>Interfaz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intuitiva</w:t>
      </w:r>
      <w:proofErr w:type="spellEnd"/>
    </w:p>
    <w:p w14:paraId="3E0AB9EE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Soporte para múltiples formatos de entrada</w:t>
      </w:r>
    </w:p>
    <w:p w14:paraId="3C8BAA51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No incluye gestión de tareas ni desarrollo del sistema final del cliente</w:t>
      </w:r>
    </w:p>
    <w:p w14:paraId="5511AA82" w14:textId="77777777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lastRenderedPageBreak/>
        <w:t>3. Requisitos Funcionales</w:t>
      </w:r>
    </w:p>
    <w:p w14:paraId="21C72933" w14:textId="77777777" w:rsidR="0090046E" w:rsidRPr="00CD05E4" w:rsidRDefault="006D7744">
      <w:pPr>
        <w:pStyle w:val="Ttulo2"/>
        <w:rPr>
          <w:lang w:val="es-ES"/>
        </w:rPr>
      </w:pPr>
      <w:r w:rsidRPr="00CD05E4">
        <w:rPr>
          <w:color w:val="0000FF"/>
          <w:sz w:val="28"/>
          <w:lang w:val="es-ES"/>
        </w:rPr>
        <w:t>3.1. Input y Gestión de Documentos</w:t>
      </w:r>
    </w:p>
    <w:p w14:paraId="7084598C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Subida de múltiples archivos (PDF, DOCX, TXT, imágenes, etc.)</w:t>
      </w:r>
    </w:p>
    <w:p w14:paraId="206C4FC4" w14:textId="77777777" w:rsidR="0090046E" w:rsidRDefault="006D7744">
      <w:pPr>
        <w:pStyle w:val="Listaconvietas"/>
      </w:pPr>
      <w:proofErr w:type="spellStart"/>
      <w:r>
        <w:rPr>
          <w:sz w:val="24"/>
        </w:rPr>
        <w:t>Visualización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con enlaces</w:t>
      </w:r>
    </w:p>
    <w:p w14:paraId="763CC813" w14:textId="77777777" w:rsidR="0090046E" w:rsidRDefault="006D7744">
      <w:pPr>
        <w:pStyle w:val="Listaconvietas"/>
      </w:pPr>
      <w:r>
        <w:rPr>
          <w:sz w:val="24"/>
        </w:rPr>
        <w:t xml:space="preserve">Eliminación o </w:t>
      </w:r>
      <w:proofErr w:type="spellStart"/>
      <w:r>
        <w:rPr>
          <w:sz w:val="24"/>
        </w:rPr>
        <w:t>reemplazo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versiones</w:t>
      </w:r>
      <w:proofErr w:type="spellEnd"/>
    </w:p>
    <w:p w14:paraId="14D471BF" w14:textId="77777777" w:rsidR="0090046E" w:rsidRDefault="006D7744">
      <w:pPr>
        <w:pStyle w:val="Ttulo2"/>
      </w:pPr>
      <w:r>
        <w:rPr>
          <w:color w:val="0000FF"/>
          <w:sz w:val="28"/>
        </w:rPr>
        <w:t xml:space="preserve">3.2. </w:t>
      </w:r>
      <w:proofErr w:type="spellStart"/>
      <w:r>
        <w:rPr>
          <w:color w:val="0000FF"/>
          <w:sz w:val="28"/>
        </w:rPr>
        <w:t>Análisis</w:t>
      </w:r>
      <w:proofErr w:type="spellEnd"/>
      <w:r>
        <w:rPr>
          <w:color w:val="0000FF"/>
          <w:sz w:val="28"/>
        </w:rPr>
        <w:t xml:space="preserve"> de </w:t>
      </w:r>
      <w:proofErr w:type="spellStart"/>
      <w:r>
        <w:rPr>
          <w:color w:val="0000FF"/>
          <w:sz w:val="28"/>
        </w:rPr>
        <w:t>Documentos</w:t>
      </w:r>
      <w:proofErr w:type="spellEnd"/>
    </w:p>
    <w:p w14:paraId="351C7525" w14:textId="77777777" w:rsidR="0090046E" w:rsidRDefault="006D7744">
      <w:pPr>
        <w:pStyle w:val="Listaconvietas"/>
      </w:pPr>
      <w:r>
        <w:rPr>
          <w:sz w:val="24"/>
        </w:rPr>
        <w:t xml:space="preserve">Lectura </w:t>
      </w:r>
      <w:proofErr w:type="spellStart"/>
      <w:r>
        <w:rPr>
          <w:sz w:val="24"/>
        </w:rPr>
        <w:t>automática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contenido</w:t>
      </w:r>
      <w:proofErr w:type="spellEnd"/>
    </w:p>
    <w:p w14:paraId="1FC6CE3B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Extracción de requisitos funcionales y no funcionales</w:t>
      </w:r>
    </w:p>
    <w:p w14:paraId="28E2735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Identificación de ambigüedades, inconsistencias y requisitos faltantes</w:t>
      </w:r>
    </w:p>
    <w:p w14:paraId="126FBC81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Generación de preguntas para sesiones de análisis</w:t>
      </w:r>
    </w:p>
    <w:p w14:paraId="639F69EB" w14:textId="77777777" w:rsidR="0090046E" w:rsidRPr="00CD05E4" w:rsidRDefault="006D7744">
      <w:pPr>
        <w:pStyle w:val="Ttulo2"/>
        <w:rPr>
          <w:lang w:val="es-ES"/>
        </w:rPr>
      </w:pPr>
      <w:r w:rsidRPr="00CD05E4">
        <w:rPr>
          <w:color w:val="0000FF"/>
          <w:sz w:val="28"/>
          <w:lang w:val="es-ES"/>
        </w:rPr>
        <w:t>3.3. Generación del Documento Funcional</w:t>
      </w:r>
    </w:p>
    <w:p w14:paraId="75AF3A07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r w:rsidRPr="00F37AE4">
        <w:rPr>
          <w:b/>
          <w:bCs/>
          <w:lang w:val="es-ES"/>
        </w:rPr>
        <w:t>Estructura sugerida:</w:t>
      </w:r>
    </w:p>
    <w:p w14:paraId="5E5220B1" w14:textId="77777777" w:rsidR="0090046E" w:rsidRDefault="006D7744">
      <w:pPr>
        <w:pStyle w:val="Listaconnmeros"/>
      </w:pPr>
      <w:proofErr w:type="spellStart"/>
      <w:r>
        <w:rPr>
          <w:sz w:val="24"/>
        </w:rPr>
        <w:t>Introducción</w:t>
      </w:r>
      <w:proofErr w:type="spellEnd"/>
    </w:p>
    <w:p w14:paraId="0FBD13C6" w14:textId="77777777" w:rsidR="0090046E" w:rsidRDefault="006D7744">
      <w:pPr>
        <w:pStyle w:val="Listaconnmeros"/>
      </w:pPr>
      <w:proofErr w:type="spellStart"/>
      <w:r>
        <w:rPr>
          <w:sz w:val="24"/>
        </w:rPr>
        <w:t>Resumen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ejecutivo</w:t>
      </w:r>
      <w:proofErr w:type="spellEnd"/>
    </w:p>
    <w:p w14:paraId="63AC54DD" w14:textId="77777777" w:rsidR="0090046E" w:rsidRDefault="006D7744">
      <w:pPr>
        <w:pStyle w:val="Listaconnmeros"/>
      </w:pPr>
      <w:proofErr w:type="spellStart"/>
      <w:r>
        <w:rPr>
          <w:sz w:val="24"/>
        </w:rPr>
        <w:t>Contexto</w:t>
      </w:r>
      <w:proofErr w:type="spellEnd"/>
      <w:r>
        <w:rPr>
          <w:sz w:val="24"/>
        </w:rPr>
        <w:t xml:space="preserve"> / Background</w:t>
      </w:r>
    </w:p>
    <w:p w14:paraId="65409C7E" w14:textId="77777777" w:rsidR="0090046E" w:rsidRDefault="006D7744">
      <w:pPr>
        <w:pStyle w:val="Listaconnmeros"/>
      </w:pPr>
      <w:proofErr w:type="spellStart"/>
      <w:r>
        <w:rPr>
          <w:sz w:val="24"/>
        </w:rPr>
        <w:t>Alcance</w:t>
      </w:r>
      <w:proofErr w:type="spellEnd"/>
    </w:p>
    <w:p w14:paraId="7AC0716D" w14:textId="77777777" w:rsidR="0090046E" w:rsidRDefault="006D7744">
      <w:pPr>
        <w:pStyle w:val="Listaconnmeros"/>
      </w:pPr>
      <w:r>
        <w:rPr>
          <w:sz w:val="24"/>
        </w:rPr>
        <w:t>Descripción general</w:t>
      </w:r>
    </w:p>
    <w:p w14:paraId="43CC52C4" w14:textId="77777777" w:rsidR="0090046E" w:rsidRDefault="006D7744">
      <w:pPr>
        <w:pStyle w:val="Listaconnmeros"/>
      </w:pPr>
      <w:proofErr w:type="spellStart"/>
      <w:r>
        <w:rPr>
          <w:sz w:val="24"/>
        </w:rPr>
        <w:t>Requisitos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usuario</w:t>
      </w:r>
      <w:proofErr w:type="spellEnd"/>
    </w:p>
    <w:p w14:paraId="108FFFE6" w14:textId="77777777" w:rsidR="0090046E" w:rsidRDefault="006D7744">
      <w:pPr>
        <w:pStyle w:val="Listaconnmeros"/>
      </w:pPr>
      <w:proofErr w:type="spellStart"/>
      <w:r>
        <w:rPr>
          <w:sz w:val="24"/>
        </w:rPr>
        <w:t>Requisitos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funcionales</w:t>
      </w:r>
      <w:proofErr w:type="spellEnd"/>
    </w:p>
    <w:p w14:paraId="7F58D419" w14:textId="77777777" w:rsidR="0090046E" w:rsidRDefault="006D7744">
      <w:pPr>
        <w:pStyle w:val="Listaconnmeros"/>
      </w:pPr>
      <w:proofErr w:type="spellStart"/>
      <w:r>
        <w:rPr>
          <w:sz w:val="24"/>
        </w:rPr>
        <w:t>Requisitos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funcionales</w:t>
      </w:r>
      <w:proofErr w:type="spellEnd"/>
    </w:p>
    <w:p w14:paraId="0DCDB01B" w14:textId="77777777" w:rsidR="0090046E" w:rsidRDefault="006D7744">
      <w:pPr>
        <w:pStyle w:val="Listaconnmeros"/>
      </w:pPr>
      <w:proofErr w:type="spellStart"/>
      <w:r>
        <w:rPr>
          <w:sz w:val="24"/>
        </w:rPr>
        <w:t>Documentación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adicional</w:t>
      </w:r>
      <w:proofErr w:type="spellEnd"/>
    </w:p>
    <w:p w14:paraId="26E9BA60" w14:textId="77777777" w:rsidR="0090046E" w:rsidRDefault="006D7744">
      <w:pPr>
        <w:pStyle w:val="Listaconnmeros"/>
      </w:pPr>
      <w:r>
        <w:rPr>
          <w:sz w:val="24"/>
        </w:rPr>
        <w:t xml:space="preserve">Guía de </w:t>
      </w:r>
      <w:proofErr w:type="spellStart"/>
      <w:r>
        <w:rPr>
          <w:sz w:val="24"/>
        </w:rPr>
        <w:t>estilo</w:t>
      </w:r>
      <w:proofErr w:type="spellEnd"/>
    </w:p>
    <w:p w14:paraId="6F9FC20C" w14:textId="77777777" w:rsidR="0090046E" w:rsidRDefault="006D7744">
      <w:pPr>
        <w:pStyle w:val="Listaconnmeros"/>
      </w:pPr>
      <w:r>
        <w:rPr>
          <w:sz w:val="24"/>
        </w:rPr>
        <w:t xml:space="preserve">Sketches o </w:t>
      </w:r>
      <w:proofErr w:type="spellStart"/>
      <w:r>
        <w:rPr>
          <w:sz w:val="24"/>
        </w:rPr>
        <w:t>prototipos</w:t>
      </w:r>
      <w:proofErr w:type="spellEnd"/>
    </w:p>
    <w:p w14:paraId="5EE44A02" w14:textId="77777777" w:rsidR="0090046E" w:rsidRDefault="006D7744">
      <w:pPr>
        <w:pStyle w:val="Listaconnmeros"/>
      </w:pP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cliente</w:t>
      </w:r>
      <w:proofErr w:type="spellEnd"/>
    </w:p>
    <w:p w14:paraId="76F80E1B" w14:textId="77777777" w:rsidR="0090046E" w:rsidRDefault="006D7744">
      <w:pPr>
        <w:pStyle w:val="Ttulo2"/>
      </w:pPr>
      <w:r>
        <w:rPr>
          <w:color w:val="0000FF"/>
          <w:sz w:val="28"/>
        </w:rPr>
        <w:t xml:space="preserve">3.4. Árbol de </w:t>
      </w:r>
      <w:proofErr w:type="spellStart"/>
      <w:r>
        <w:rPr>
          <w:color w:val="0000FF"/>
          <w:sz w:val="28"/>
        </w:rPr>
        <w:t>Contenidos</w:t>
      </w:r>
      <w:proofErr w:type="spellEnd"/>
    </w:p>
    <w:p w14:paraId="25422AC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Visualización jerárquica editable del documento funcional</w:t>
      </w:r>
    </w:p>
    <w:p w14:paraId="766FEFA1" w14:textId="77777777" w:rsidR="0090046E" w:rsidRDefault="006D7744">
      <w:pPr>
        <w:pStyle w:val="Ttulo2"/>
      </w:pPr>
      <w:r>
        <w:rPr>
          <w:color w:val="0000FF"/>
          <w:sz w:val="28"/>
        </w:rPr>
        <w:t>3.5. Editor Markdown</w:t>
      </w:r>
    </w:p>
    <w:p w14:paraId="3F48DD70" w14:textId="77777777" w:rsidR="0090046E" w:rsidRDefault="006D7744">
      <w:pPr>
        <w:pStyle w:val="Listaconvietas"/>
      </w:pPr>
      <w:proofErr w:type="spellStart"/>
      <w:r>
        <w:rPr>
          <w:sz w:val="24"/>
        </w:rPr>
        <w:t>Edición</w:t>
      </w:r>
      <w:proofErr w:type="spellEnd"/>
      <w:r>
        <w:rPr>
          <w:sz w:val="24"/>
        </w:rPr>
        <w:t xml:space="preserve"> en tiempo real</w:t>
      </w:r>
    </w:p>
    <w:p w14:paraId="6963E58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Vista dividida (edición y previsualización)</w:t>
      </w:r>
    </w:p>
    <w:p w14:paraId="38697610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Secciones específicas para resumen y detalle de requisitos</w:t>
      </w:r>
    </w:p>
    <w:p w14:paraId="40E30D9E" w14:textId="77777777" w:rsidR="0090046E" w:rsidRDefault="006D7744">
      <w:pPr>
        <w:pStyle w:val="Ttulo2"/>
      </w:pPr>
      <w:r>
        <w:rPr>
          <w:color w:val="0000FF"/>
          <w:sz w:val="28"/>
        </w:rPr>
        <w:t xml:space="preserve">3.6. Chat </w:t>
      </w:r>
      <w:proofErr w:type="spellStart"/>
      <w:r>
        <w:rPr>
          <w:color w:val="0000FF"/>
          <w:sz w:val="28"/>
        </w:rPr>
        <w:t>Asistido</w:t>
      </w:r>
      <w:proofErr w:type="spellEnd"/>
      <w:r>
        <w:rPr>
          <w:color w:val="0000FF"/>
          <w:sz w:val="28"/>
        </w:rPr>
        <w:t xml:space="preserve"> </w:t>
      </w:r>
      <w:proofErr w:type="spellStart"/>
      <w:r>
        <w:rPr>
          <w:color w:val="0000FF"/>
          <w:sz w:val="28"/>
        </w:rPr>
        <w:t>por</w:t>
      </w:r>
      <w:proofErr w:type="spellEnd"/>
      <w:r>
        <w:rPr>
          <w:color w:val="0000FF"/>
          <w:sz w:val="28"/>
        </w:rPr>
        <w:t xml:space="preserve"> IA</w:t>
      </w:r>
    </w:p>
    <w:p w14:paraId="618E3D04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Reorganización, resumen y modificación de contenido</w:t>
      </w:r>
    </w:p>
    <w:p w14:paraId="28C79B65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 xml:space="preserve">Generación de secciones completas mediante </w:t>
      </w:r>
      <w:proofErr w:type="spellStart"/>
      <w:r w:rsidRPr="00CD05E4">
        <w:rPr>
          <w:sz w:val="24"/>
          <w:lang w:val="es-ES"/>
        </w:rPr>
        <w:t>prompts</w:t>
      </w:r>
      <w:proofErr w:type="spellEnd"/>
    </w:p>
    <w:p w14:paraId="0CA13C79" w14:textId="77777777" w:rsidR="0090046E" w:rsidRDefault="006D7744">
      <w:pPr>
        <w:pStyle w:val="Ttulo2"/>
      </w:pPr>
      <w:r>
        <w:rPr>
          <w:color w:val="0000FF"/>
          <w:sz w:val="28"/>
        </w:rPr>
        <w:lastRenderedPageBreak/>
        <w:t>3.7. Exportación</w:t>
      </w:r>
    </w:p>
    <w:p w14:paraId="2099AC13" w14:textId="77777777" w:rsidR="0090046E" w:rsidRDefault="006D7744">
      <w:pPr>
        <w:pStyle w:val="Listaconvietas"/>
      </w:pPr>
      <w:r>
        <w:rPr>
          <w:sz w:val="24"/>
        </w:rPr>
        <w:t>Exportación a Word y PDF</w:t>
      </w:r>
    </w:p>
    <w:p w14:paraId="426B1EA2" w14:textId="77777777" w:rsidR="0090046E" w:rsidRDefault="006D7744">
      <w:pPr>
        <w:pStyle w:val="Listaconvietas"/>
      </w:pPr>
      <w:proofErr w:type="spellStart"/>
      <w:r>
        <w:rPr>
          <w:sz w:val="24"/>
        </w:rPr>
        <w:t>Conservación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fuente</w:t>
      </w:r>
      <w:proofErr w:type="spellEnd"/>
      <w:r>
        <w:rPr>
          <w:sz w:val="24"/>
        </w:rPr>
        <w:t xml:space="preserve"> editable</w:t>
      </w:r>
    </w:p>
    <w:p w14:paraId="2282FC81" w14:textId="77777777" w:rsidR="0090046E" w:rsidRDefault="006D7744">
      <w:pPr>
        <w:pStyle w:val="Ttulo1"/>
      </w:pPr>
      <w:r>
        <w:rPr>
          <w:color w:val="0000FF"/>
        </w:rPr>
        <w:t xml:space="preserve">4. </w:t>
      </w:r>
      <w:proofErr w:type="spellStart"/>
      <w:r>
        <w:rPr>
          <w:color w:val="0000FF"/>
        </w:rPr>
        <w:t>Requisitos</w:t>
      </w:r>
      <w:proofErr w:type="spellEnd"/>
      <w:r>
        <w:rPr>
          <w:color w:val="0000FF"/>
        </w:rPr>
        <w:t xml:space="preserve"> No </w:t>
      </w:r>
      <w:proofErr w:type="spellStart"/>
      <w:r>
        <w:rPr>
          <w:color w:val="0000FF"/>
        </w:rPr>
        <w:t>Funcionales</w:t>
      </w:r>
      <w:proofErr w:type="spellEnd"/>
    </w:p>
    <w:p w14:paraId="161D9790" w14:textId="77777777" w:rsidR="0090046E" w:rsidRDefault="006D7744">
      <w:pPr>
        <w:pStyle w:val="Listaconvietas"/>
      </w:pPr>
      <w:proofErr w:type="spellStart"/>
      <w:r>
        <w:rPr>
          <w:sz w:val="24"/>
        </w:rPr>
        <w:t>Usabilidad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Interfaz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intuitiva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accesible</w:t>
      </w:r>
      <w:proofErr w:type="spellEnd"/>
    </w:p>
    <w:p w14:paraId="084C39B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Rendimiento: Procesamiento eficiente de grandes volúmenes de datos</w:t>
      </w:r>
    </w:p>
    <w:p w14:paraId="6F4F097A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Seguridad: Acceso restringido, cifrado de datos, autenticación de dos factores</w:t>
      </w:r>
    </w:p>
    <w:p w14:paraId="462B9205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Escalabilidad: Soporte para múltiples usuarios y proyectos</w:t>
      </w:r>
    </w:p>
    <w:p w14:paraId="108D97AC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Multilingüe: Interfaz y documentos en varios idiomas, con traducción automática</w:t>
      </w:r>
    </w:p>
    <w:p w14:paraId="23004A66" w14:textId="77777777" w:rsidR="0090046E" w:rsidRDefault="006D7744">
      <w:pPr>
        <w:pStyle w:val="Ttulo1"/>
      </w:pPr>
      <w:r>
        <w:rPr>
          <w:color w:val="0000FF"/>
        </w:rPr>
        <w:t xml:space="preserve">5. </w:t>
      </w:r>
      <w:proofErr w:type="spellStart"/>
      <w:r>
        <w:rPr>
          <w:color w:val="0000FF"/>
        </w:rPr>
        <w:t>Funcionalidades</w:t>
      </w:r>
      <w:proofErr w:type="spellEnd"/>
      <w:r>
        <w:rPr>
          <w:color w:val="0000FF"/>
        </w:rPr>
        <w:t xml:space="preserve"> Adicionales</w:t>
      </w:r>
    </w:p>
    <w:p w14:paraId="5D32E546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Colaboración en tiempo real: Edición simultánea, comentarios y anotaciones</w:t>
      </w:r>
    </w:p>
    <w:p w14:paraId="04928D71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Historial de versiones: Control y comparación de versiones</w:t>
      </w:r>
    </w:p>
    <w:p w14:paraId="0548E7D2" w14:textId="77777777" w:rsidR="0090046E" w:rsidRDefault="006D7744">
      <w:pPr>
        <w:pStyle w:val="Listaconvietas"/>
      </w:pPr>
      <w:proofErr w:type="spellStart"/>
      <w:r>
        <w:rPr>
          <w:sz w:val="24"/>
        </w:rPr>
        <w:t>Automatización</w:t>
      </w:r>
      <w:proofErr w:type="spellEnd"/>
      <w:r>
        <w:rPr>
          <w:sz w:val="24"/>
        </w:rPr>
        <w:t>: Plantillas, macros y scripts</w:t>
      </w:r>
    </w:p>
    <w:p w14:paraId="58F20681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 xml:space="preserve">Integración: Con herramientas como Teams, </w:t>
      </w:r>
      <w:proofErr w:type="spellStart"/>
      <w:r w:rsidRPr="00CD05E4">
        <w:rPr>
          <w:sz w:val="24"/>
          <w:lang w:val="es-ES"/>
        </w:rPr>
        <w:t>Slack</w:t>
      </w:r>
      <w:proofErr w:type="spellEnd"/>
      <w:r w:rsidRPr="00CD05E4">
        <w:rPr>
          <w:sz w:val="24"/>
          <w:lang w:val="es-ES"/>
        </w:rPr>
        <w:t>, bases de datos</w:t>
      </w:r>
    </w:p>
    <w:p w14:paraId="57F06AF0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Análisis avanzado: Sentimiento, impacto de cambios</w:t>
      </w:r>
    </w:p>
    <w:p w14:paraId="3D435E7E" w14:textId="77777777" w:rsidR="0090046E" w:rsidRDefault="006D7744">
      <w:pPr>
        <w:pStyle w:val="Ttulo1"/>
      </w:pPr>
      <w:r>
        <w:rPr>
          <w:color w:val="0000FF"/>
        </w:rPr>
        <w:t xml:space="preserve">6. </w:t>
      </w:r>
      <w:proofErr w:type="spellStart"/>
      <w:r>
        <w:rPr>
          <w:color w:val="0000FF"/>
        </w:rPr>
        <w:t>Documentación</w:t>
      </w:r>
      <w:proofErr w:type="spellEnd"/>
    </w:p>
    <w:p w14:paraId="5C8CD16D" w14:textId="77777777" w:rsidR="0090046E" w:rsidRDefault="006D7744">
      <w:pPr>
        <w:pStyle w:val="Listaconvietas"/>
      </w:pPr>
      <w:r>
        <w:rPr>
          <w:sz w:val="24"/>
        </w:rPr>
        <w:t xml:space="preserve">Manual de </w:t>
      </w:r>
      <w:proofErr w:type="spellStart"/>
      <w:r>
        <w:rPr>
          <w:sz w:val="24"/>
        </w:rPr>
        <w:t>usuario</w:t>
      </w:r>
      <w:proofErr w:type="spellEnd"/>
    </w:p>
    <w:p w14:paraId="214B31A5" w14:textId="77777777" w:rsidR="0090046E" w:rsidRDefault="006D7744">
      <w:pPr>
        <w:pStyle w:val="Listaconvietas"/>
      </w:pPr>
      <w:r>
        <w:rPr>
          <w:sz w:val="24"/>
        </w:rPr>
        <w:t xml:space="preserve">Guía de </w:t>
      </w:r>
      <w:proofErr w:type="spellStart"/>
      <w:r>
        <w:rPr>
          <w:sz w:val="24"/>
        </w:rPr>
        <w:t>instalación</w:t>
      </w:r>
      <w:proofErr w:type="spellEnd"/>
    </w:p>
    <w:p w14:paraId="5CBC41C2" w14:textId="77777777" w:rsidR="0090046E" w:rsidRDefault="006D7744">
      <w:pPr>
        <w:pStyle w:val="Listaconvietas"/>
      </w:pPr>
      <w:proofErr w:type="spellStart"/>
      <w:r>
        <w:rPr>
          <w:sz w:val="24"/>
        </w:rPr>
        <w:t>Ejemplos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documentos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funcionales</w:t>
      </w:r>
      <w:proofErr w:type="spellEnd"/>
    </w:p>
    <w:p w14:paraId="3D339FDF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Sketches de interfaz (MVP y detallado)</w:t>
      </w:r>
    </w:p>
    <w:p w14:paraId="0088F32D" w14:textId="77777777" w:rsidR="0090046E" w:rsidRDefault="006D7744">
      <w:pPr>
        <w:pStyle w:val="Ttulo1"/>
      </w:pPr>
      <w:r>
        <w:rPr>
          <w:color w:val="0000FF"/>
        </w:rPr>
        <w:t xml:space="preserve">7. Feedback y </w:t>
      </w:r>
      <w:proofErr w:type="spellStart"/>
      <w:r>
        <w:rPr>
          <w:color w:val="0000FF"/>
        </w:rPr>
        <w:t>Preguntas</w:t>
      </w:r>
      <w:proofErr w:type="spellEnd"/>
      <w:r>
        <w:rPr>
          <w:color w:val="0000FF"/>
        </w:rPr>
        <w:t xml:space="preserve"> al </w:t>
      </w:r>
      <w:proofErr w:type="spellStart"/>
      <w:r>
        <w:rPr>
          <w:color w:val="0000FF"/>
        </w:rPr>
        <w:t>Cliente</w:t>
      </w:r>
      <w:proofErr w:type="spellEnd"/>
    </w:p>
    <w:p w14:paraId="20E5AB90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¿Qué formatos específicos necesita soportar?</w:t>
      </w:r>
    </w:p>
    <w:p w14:paraId="25F37F3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¿Qué nivel de personalización espera del editor?</w:t>
      </w:r>
    </w:p>
    <w:p w14:paraId="09644666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¿Qué políticas de seguridad y acceso requiere?</w:t>
      </w:r>
    </w:p>
    <w:p w14:paraId="66ED77FA" w14:textId="77777777" w:rsidR="0090046E" w:rsidRDefault="006D7744">
      <w:pPr>
        <w:pStyle w:val="Listaconvietas"/>
      </w:pPr>
      <w:r>
        <w:rPr>
          <w:sz w:val="24"/>
        </w:rPr>
        <w:t>¿</w:t>
      </w:r>
      <w:proofErr w:type="spellStart"/>
      <w:r>
        <w:rPr>
          <w:sz w:val="24"/>
        </w:rPr>
        <w:t>Cómo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versiones</w:t>
      </w:r>
      <w:proofErr w:type="spellEnd"/>
      <w:r>
        <w:rPr>
          <w:sz w:val="24"/>
        </w:rPr>
        <w:t>?</w:t>
      </w:r>
    </w:p>
    <w:p w14:paraId="3F20ADDD" w14:textId="77777777" w:rsidR="0090046E" w:rsidRDefault="006D7744">
      <w:pPr>
        <w:pStyle w:val="Listaconvietas"/>
      </w:pPr>
      <w:r>
        <w:rPr>
          <w:sz w:val="24"/>
        </w:rPr>
        <w:t>¿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integraciones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necesita</w:t>
      </w:r>
      <w:proofErr w:type="spellEnd"/>
      <w:r>
        <w:rPr>
          <w:sz w:val="24"/>
        </w:rPr>
        <w:t>?</w:t>
      </w:r>
    </w:p>
    <w:p w14:paraId="63BAD8FD" w14:textId="77777777" w:rsidR="0090046E" w:rsidRDefault="006D7744">
      <w:pPr>
        <w:pStyle w:val="Listaconvietas"/>
      </w:pPr>
      <w:r>
        <w:rPr>
          <w:sz w:val="24"/>
        </w:rPr>
        <w:t>¿</w:t>
      </w:r>
      <w:proofErr w:type="spellStart"/>
      <w:r>
        <w:rPr>
          <w:sz w:val="24"/>
        </w:rPr>
        <w:t>Requiere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instrucciones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detalladas</w:t>
      </w:r>
      <w:proofErr w:type="spellEnd"/>
      <w:r>
        <w:rPr>
          <w:sz w:val="24"/>
        </w:rPr>
        <w:t>?</w:t>
      </w:r>
    </w:p>
    <w:p w14:paraId="12235CB9" w14:textId="77777777" w:rsidR="0090046E" w:rsidRDefault="006D7744">
      <w:pPr>
        <w:pStyle w:val="Ttulo1"/>
      </w:pPr>
      <w:r>
        <w:rPr>
          <w:color w:val="0000FF"/>
        </w:rPr>
        <w:t xml:space="preserve">8. </w:t>
      </w:r>
      <w:proofErr w:type="spellStart"/>
      <w:r>
        <w:rPr>
          <w:color w:val="0000FF"/>
        </w:rPr>
        <w:t>Metodología</w:t>
      </w:r>
      <w:proofErr w:type="spellEnd"/>
      <w:r>
        <w:rPr>
          <w:color w:val="0000FF"/>
        </w:rPr>
        <w:t xml:space="preserve"> de Desarrollo</w:t>
      </w:r>
    </w:p>
    <w:p w14:paraId="71A8CD84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proofErr w:type="spellStart"/>
      <w:r w:rsidRPr="00F37AE4">
        <w:rPr>
          <w:b/>
          <w:bCs/>
          <w:lang w:val="es-ES"/>
        </w:rPr>
        <w:t>Vibecoding</w:t>
      </w:r>
      <w:proofErr w:type="spellEnd"/>
      <w:r w:rsidRPr="00F37AE4">
        <w:rPr>
          <w:b/>
          <w:bCs/>
          <w:lang w:val="es-ES"/>
        </w:rPr>
        <w:t>:</w:t>
      </w:r>
    </w:p>
    <w:p w14:paraId="73E13683" w14:textId="77777777" w:rsidR="0090046E" w:rsidRPr="00CD05E4" w:rsidRDefault="006D7744">
      <w:pPr>
        <w:pStyle w:val="Listaconvietas"/>
        <w:rPr>
          <w:lang w:val="es-ES"/>
        </w:rPr>
      </w:pPr>
      <w:proofErr w:type="spellStart"/>
      <w:r w:rsidRPr="00CD05E4">
        <w:rPr>
          <w:sz w:val="24"/>
          <w:lang w:val="es-ES"/>
        </w:rPr>
        <w:t>Metasketch</w:t>
      </w:r>
      <w:proofErr w:type="spellEnd"/>
      <w:r w:rsidRPr="00CD05E4">
        <w:rPr>
          <w:sz w:val="24"/>
          <w:lang w:val="es-ES"/>
        </w:rPr>
        <w:t xml:space="preserve"> se desarrolla mediante un enfoque de programación conversacional, donde analistas funcionales colaboran con IA para construir la herramienta sin </w:t>
      </w:r>
      <w:r w:rsidRPr="00CD05E4">
        <w:rPr>
          <w:sz w:val="24"/>
          <w:lang w:val="es-ES"/>
        </w:rPr>
        <w:lastRenderedPageBreak/>
        <w:t>necesidad de escribir código. El equipo trabaja en ciclos cortos, con entregas iterativas y revisión continua.</w:t>
      </w:r>
    </w:p>
    <w:p w14:paraId="21F53FA5" w14:textId="77777777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t xml:space="preserve">9. Enfoque de Desarrollo: </w:t>
      </w:r>
      <w:proofErr w:type="spellStart"/>
      <w:r w:rsidRPr="00CD05E4">
        <w:rPr>
          <w:color w:val="0000FF"/>
          <w:lang w:val="es-ES"/>
        </w:rPr>
        <w:t>Vibecoding</w:t>
      </w:r>
      <w:proofErr w:type="spellEnd"/>
    </w:p>
    <w:p w14:paraId="589760C0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r w:rsidRPr="00F37AE4">
        <w:rPr>
          <w:b/>
          <w:bCs/>
          <w:lang w:val="es-ES"/>
        </w:rPr>
        <w:t>Descripción del enfoque:</w:t>
      </w:r>
    </w:p>
    <w:p w14:paraId="42678E5A" w14:textId="77777777" w:rsidR="0090046E" w:rsidRPr="00CD05E4" w:rsidRDefault="006D7744">
      <w:pPr>
        <w:pStyle w:val="Listaconvietas"/>
        <w:rPr>
          <w:lang w:val="es-ES"/>
        </w:rPr>
      </w:pPr>
      <w:proofErr w:type="spellStart"/>
      <w:r w:rsidRPr="00CD05E4">
        <w:rPr>
          <w:sz w:val="24"/>
          <w:lang w:val="es-ES"/>
        </w:rPr>
        <w:t>Metasketch</w:t>
      </w:r>
      <w:proofErr w:type="spellEnd"/>
      <w:r w:rsidRPr="00CD05E4">
        <w:rPr>
          <w:sz w:val="24"/>
          <w:lang w:val="es-ES"/>
        </w:rPr>
        <w:t xml:space="preserve"> se construye como un experimento para validar un nuevo patrón de trabajo llamado </w:t>
      </w:r>
      <w:proofErr w:type="spellStart"/>
      <w:r w:rsidRPr="00CD05E4">
        <w:rPr>
          <w:sz w:val="24"/>
          <w:lang w:val="es-ES"/>
        </w:rPr>
        <w:t>Vibecoding</w:t>
      </w:r>
      <w:proofErr w:type="spellEnd"/>
      <w:r w:rsidRPr="00CD05E4">
        <w:rPr>
          <w:sz w:val="24"/>
          <w:lang w:val="es-ES"/>
        </w:rPr>
        <w:t>, que consiste en una programación conversacional entre analistas funcionales y una IA. Este enfoque permite que personas sin conocimientos técnicos profundos puedan construir aplicaciones funcionales mediante diálogo iterativo con la IA.</w:t>
      </w:r>
    </w:p>
    <w:p w14:paraId="19CCDC0E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r w:rsidRPr="00F37AE4">
        <w:rPr>
          <w:b/>
          <w:bCs/>
          <w:lang w:val="es-ES"/>
        </w:rPr>
        <w:t>Características clave del enfoque:</w:t>
      </w:r>
    </w:p>
    <w:p w14:paraId="6322B1E4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Iteración continua: Los analistas describen lo que desean, revisan lo que la IA propone y solicitan ajustes mediante un chat.</w:t>
      </w:r>
    </w:p>
    <w:p w14:paraId="450F697F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Soporte técnico ligero: Un desarrollador actúa como apoyo técnico, no como arquitecto, interviniendo solo cuando la IA no es suficiente.</w:t>
      </w:r>
    </w:p>
    <w:p w14:paraId="7B4EF5AA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Ciclos cortos y cercanos al cliente: Se trabaja con entregas rápidas, con un miembro del equipo actuando como cliente simulado.</w:t>
      </w:r>
    </w:p>
    <w:p w14:paraId="1F33745E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 xml:space="preserve">Aprendizaje y validación: El objetivo no es solo construir la herramienta, sino validar que el enfoque </w:t>
      </w:r>
      <w:proofErr w:type="spellStart"/>
      <w:r w:rsidRPr="00CD05E4">
        <w:rPr>
          <w:sz w:val="24"/>
          <w:lang w:val="es-ES"/>
        </w:rPr>
        <w:t>Vibecoding</w:t>
      </w:r>
      <w:proofErr w:type="spellEnd"/>
      <w:r w:rsidRPr="00CD05E4">
        <w:rPr>
          <w:sz w:val="24"/>
          <w:lang w:val="es-ES"/>
        </w:rPr>
        <w:t xml:space="preserve"> puede transformar el análisis y diseño de software.</w:t>
      </w:r>
    </w:p>
    <w:p w14:paraId="14040C7F" w14:textId="77777777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t>10. Filosofía del Producto</w:t>
      </w:r>
    </w:p>
    <w:p w14:paraId="7A602F83" w14:textId="77777777" w:rsidR="0090046E" w:rsidRPr="00F37AE4" w:rsidRDefault="006D7744" w:rsidP="00CD05E4">
      <w:pPr>
        <w:spacing w:after="120"/>
        <w:rPr>
          <w:b/>
          <w:bCs/>
          <w:lang w:val="es-ES"/>
        </w:rPr>
      </w:pPr>
      <w:proofErr w:type="spellStart"/>
      <w:r w:rsidRPr="00F37AE4">
        <w:rPr>
          <w:b/>
          <w:bCs/>
          <w:lang w:val="es-ES"/>
        </w:rPr>
        <w:t>Metasketch</w:t>
      </w:r>
      <w:proofErr w:type="spellEnd"/>
      <w:r w:rsidRPr="00F37AE4">
        <w:rPr>
          <w:b/>
          <w:bCs/>
          <w:lang w:val="es-ES"/>
        </w:rPr>
        <w:t xml:space="preserve"> no es solo una herramienta, sino un medio para experimentar y validar una nueva forma de trabajo.</w:t>
      </w:r>
    </w:p>
    <w:p w14:paraId="570BAA73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Diseños funcionales vivos: El documento funcional no es estático, sino una fuente viva que evoluciona con el proyecto.</w:t>
      </w:r>
    </w:p>
    <w:p w14:paraId="7596F356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Autonomía del analista: Los analistas se convierten en sus propios clientes, lo que fomenta la responsabilidad y el aprendizaje.</w:t>
      </w:r>
    </w:p>
    <w:p w14:paraId="3B022A38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Competencia saludable: Se promueve la colaboración y la mejora continua entre equipos que desarrollan la misma aplicación.</w:t>
      </w:r>
    </w:p>
    <w:p w14:paraId="5D1A8979" w14:textId="6BBED2AC" w:rsidR="0090046E" w:rsidRPr="00CD05E4" w:rsidRDefault="006D7744">
      <w:pPr>
        <w:pStyle w:val="Ttulo1"/>
        <w:rPr>
          <w:lang w:val="es-ES"/>
        </w:rPr>
      </w:pPr>
      <w:r w:rsidRPr="00CD05E4">
        <w:rPr>
          <w:color w:val="0000FF"/>
          <w:lang w:val="es-ES"/>
        </w:rPr>
        <w:t>11. Sketch Propuesto por el Cliente</w:t>
      </w:r>
      <w:r w:rsidR="005F76DE">
        <w:rPr>
          <w:color w:val="0000FF"/>
          <w:lang w:val="es-ES"/>
        </w:rPr>
        <w:t xml:space="preserve"> (MVP)</w:t>
      </w:r>
    </w:p>
    <w:p w14:paraId="29BAB959" w14:textId="77777777" w:rsidR="006A4093" w:rsidRDefault="006D7744" w:rsidP="006A4093">
      <w:pPr>
        <w:spacing w:after="120"/>
        <w:rPr>
          <w:b/>
          <w:bCs/>
          <w:lang w:val="es-ES"/>
        </w:rPr>
      </w:pPr>
      <w:r w:rsidRPr="00CD05E4">
        <w:rPr>
          <w:b/>
          <w:bCs/>
          <w:lang w:val="es-ES"/>
        </w:rPr>
        <w:t>Sketch MVP (mínimo producto viable):</w:t>
      </w:r>
    </w:p>
    <w:p w14:paraId="77524F6B" w14:textId="77777777" w:rsidR="006A4093" w:rsidRPr="006A4093" w:rsidRDefault="00F51062" w:rsidP="006A4093">
      <w:pPr>
        <w:pStyle w:val="Listaconvietas"/>
        <w:numPr>
          <w:ilvl w:val="0"/>
          <w:numId w:val="0"/>
        </w:numPr>
        <w:rPr>
          <w:lang w:val="es-ES"/>
        </w:rPr>
      </w:pPr>
      <w:r w:rsidRPr="009F1676">
        <w:rPr>
          <w:rFonts w:ascii="Segoe UI Emoji" w:hAnsi="Segoe UI Emoji" w:cs="Segoe UI Emoji"/>
          <w:b/>
          <w:bCs/>
          <w:sz w:val="24"/>
          <w:lang w:val="es-ES"/>
        </w:rPr>
        <w:t>🧩</w:t>
      </w:r>
      <w:r w:rsidRPr="009F1676">
        <w:rPr>
          <w:b/>
          <w:bCs/>
          <w:sz w:val="24"/>
          <w:lang w:val="es-ES"/>
        </w:rPr>
        <w:t xml:space="preserve"> Componentes del prototipo MVP:</w:t>
      </w:r>
      <w:r w:rsidR="006A4093">
        <w:rPr>
          <w:b/>
          <w:bCs/>
          <w:sz w:val="24"/>
          <w:lang w:val="es-ES"/>
        </w:rPr>
        <w:t xml:space="preserve"> </w:t>
      </w:r>
      <w:r w:rsidR="006A4093" w:rsidRPr="006A4093">
        <w:rPr>
          <w:sz w:val="24"/>
          <w:lang w:val="es-ES"/>
        </w:rPr>
        <w:t>Interfaz sencilla con:</w:t>
      </w:r>
    </w:p>
    <w:p w14:paraId="76B42B0A" w14:textId="2BBDB52E" w:rsidR="00F51062" w:rsidRPr="006A4093" w:rsidRDefault="00F51062" w:rsidP="006A4093">
      <w:pPr>
        <w:spacing w:after="120"/>
        <w:rPr>
          <w:b/>
          <w:bCs/>
          <w:lang w:val="es-ES"/>
        </w:rPr>
      </w:pPr>
    </w:p>
    <w:p w14:paraId="78E41085" w14:textId="77777777" w:rsidR="00F51062" w:rsidRPr="002A6BCF" w:rsidRDefault="00F51062" w:rsidP="002A6BCF">
      <w:pPr>
        <w:pStyle w:val="Listaconvietas"/>
        <w:rPr>
          <w:sz w:val="24"/>
        </w:rPr>
      </w:pPr>
      <w:r w:rsidRPr="002A6BCF">
        <w:rPr>
          <w:sz w:val="24"/>
        </w:rPr>
        <w:lastRenderedPageBreak/>
        <w:t>Panel de carga de documentos</w:t>
      </w:r>
    </w:p>
    <w:p w14:paraId="605AC21D" w14:textId="77777777" w:rsidR="00F51062" w:rsidRPr="002A6BCF" w:rsidRDefault="00F51062" w:rsidP="002A6BCF">
      <w:pPr>
        <w:pStyle w:val="Listaconvietas"/>
        <w:rPr>
          <w:sz w:val="24"/>
        </w:rPr>
      </w:pPr>
      <w:r w:rsidRPr="002A6BCF">
        <w:rPr>
          <w:sz w:val="24"/>
        </w:rPr>
        <w:t>Vista de documentos subidos</w:t>
      </w:r>
    </w:p>
    <w:p w14:paraId="14D5BFDC" w14:textId="77777777" w:rsidR="00F51062" w:rsidRPr="002A6BCF" w:rsidRDefault="00F51062" w:rsidP="002A6BCF">
      <w:pPr>
        <w:pStyle w:val="Listaconvietas"/>
        <w:rPr>
          <w:sz w:val="24"/>
        </w:rPr>
      </w:pPr>
      <w:r w:rsidRPr="002A6BCF">
        <w:rPr>
          <w:sz w:val="24"/>
        </w:rPr>
        <w:t>Árbol de contenidos editable</w:t>
      </w:r>
    </w:p>
    <w:p w14:paraId="672E0EEC" w14:textId="77777777" w:rsidR="00F51062" w:rsidRPr="002A6BCF" w:rsidRDefault="00F51062" w:rsidP="002A6BCF">
      <w:pPr>
        <w:pStyle w:val="Listaconvietas"/>
        <w:rPr>
          <w:sz w:val="24"/>
        </w:rPr>
      </w:pPr>
      <w:r w:rsidRPr="002A6BCF">
        <w:rPr>
          <w:sz w:val="24"/>
        </w:rPr>
        <w:t>Editor Markdown con vista previa</w:t>
      </w:r>
    </w:p>
    <w:p w14:paraId="6CFF4FD2" w14:textId="77777777" w:rsidR="00F51062" w:rsidRPr="002A6BCF" w:rsidRDefault="00F51062" w:rsidP="002A6BCF">
      <w:pPr>
        <w:pStyle w:val="Listaconvietas"/>
        <w:rPr>
          <w:sz w:val="24"/>
        </w:rPr>
      </w:pPr>
      <w:r w:rsidRPr="002A6BCF">
        <w:rPr>
          <w:sz w:val="24"/>
        </w:rPr>
        <w:t>Chat lateral con IA</w:t>
      </w:r>
    </w:p>
    <w:p w14:paraId="19A60E32" w14:textId="77777777" w:rsidR="00F51062" w:rsidRPr="00340EBE" w:rsidRDefault="00F51062" w:rsidP="002A6BCF">
      <w:pPr>
        <w:pStyle w:val="Listaconvietas"/>
        <w:rPr>
          <w:sz w:val="24"/>
          <w:lang w:val="es-ES"/>
        </w:rPr>
      </w:pPr>
      <w:r w:rsidRPr="00340EBE">
        <w:rPr>
          <w:sz w:val="24"/>
          <w:lang w:val="es-ES"/>
        </w:rPr>
        <w:t>Botón de exportación (Word/PDF)</w:t>
      </w:r>
    </w:p>
    <w:p w14:paraId="1F7F6E38" w14:textId="77777777" w:rsidR="00F51062" w:rsidRPr="00F51062" w:rsidRDefault="00F51062" w:rsidP="00F51062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4939200" w14:textId="4EA1E1A1" w:rsidR="00CD05E4" w:rsidRDefault="00F37AE4" w:rsidP="00CD05E4">
      <w:pPr>
        <w:pStyle w:val="Listaconvietas"/>
        <w:numPr>
          <w:ilvl w:val="0"/>
          <w:numId w:val="0"/>
        </w:numPr>
        <w:ind w:left="360"/>
      </w:pPr>
      <w:r w:rsidRPr="00F37AE4">
        <w:rPr>
          <w:noProof/>
        </w:rPr>
        <w:drawing>
          <wp:inline distT="0" distB="0" distL="0" distR="0" wp14:anchorId="3359AABE" wp14:editId="3608757D">
            <wp:extent cx="5486400" cy="3618865"/>
            <wp:effectExtent l="0" t="0" r="0" b="635"/>
            <wp:docPr id="19830727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27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8E9" w14:textId="77777777" w:rsidR="0090046E" w:rsidRPr="00CD05E4" w:rsidRDefault="006D7744" w:rsidP="00CD05E4">
      <w:pPr>
        <w:spacing w:after="120"/>
        <w:rPr>
          <w:b/>
          <w:bCs/>
        </w:rPr>
      </w:pPr>
      <w:r w:rsidRPr="00CD05E4">
        <w:rPr>
          <w:b/>
          <w:bCs/>
        </w:rPr>
        <w:t>Sketch Detallado:</w:t>
      </w:r>
    </w:p>
    <w:p w14:paraId="5AE6DE93" w14:textId="77777777" w:rsidR="0090046E" w:rsidRPr="00F37AE4" w:rsidRDefault="006D7744" w:rsidP="00F37AE4">
      <w:pPr>
        <w:pStyle w:val="Listaconvietas"/>
        <w:numPr>
          <w:ilvl w:val="0"/>
          <w:numId w:val="0"/>
        </w:numPr>
        <w:rPr>
          <w:b/>
          <w:bCs/>
          <w:lang w:val="es-ES"/>
        </w:rPr>
      </w:pPr>
      <w:r w:rsidRPr="00F37AE4">
        <w:rPr>
          <w:b/>
          <w:bCs/>
          <w:lang w:val="es-ES"/>
        </w:rPr>
        <w:t>Añade:</w:t>
      </w:r>
    </w:p>
    <w:p w14:paraId="65F597E0" w14:textId="77777777" w:rsidR="0090046E" w:rsidRDefault="006D7744">
      <w:pPr>
        <w:pStyle w:val="Listaconvietas"/>
      </w:pPr>
      <w:r>
        <w:rPr>
          <w:sz w:val="24"/>
        </w:rPr>
        <w:t xml:space="preserve">Panel de control de </w:t>
      </w:r>
      <w:proofErr w:type="spellStart"/>
      <w:r>
        <w:rPr>
          <w:sz w:val="24"/>
        </w:rPr>
        <w:t>versiones</w:t>
      </w:r>
      <w:proofErr w:type="spellEnd"/>
    </w:p>
    <w:p w14:paraId="19D04A7D" w14:textId="77777777" w:rsidR="0090046E" w:rsidRDefault="006D7744">
      <w:pPr>
        <w:pStyle w:val="Listaconvietas"/>
      </w:pPr>
      <w:r>
        <w:rPr>
          <w:sz w:val="24"/>
        </w:rPr>
        <w:t xml:space="preserve">Vista de </w:t>
      </w:r>
      <w:proofErr w:type="spellStart"/>
      <w:r>
        <w:rPr>
          <w:sz w:val="24"/>
        </w:rPr>
        <w:t>comparación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versiones</w:t>
      </w:r>
      <w:proofErr w:type="spellEnd"/>
    </w:p>
    <w:p w14:paraId="66C65647" w14:textId="77777777" w:rsidR="0090046E" w:rsidRDefault="006D7744">
      <w:pPr>
        <w:pStyle w:val="Listaconvietas"/>
      </w:pPr>
      <w:r>
        <w:rPr>
          <w:sz w:val="24"/>
        </w:rPr>
        <w:t xml:space="preserve">Panel de </w:t>
      </w:r>
      <w:proofErr w:type="spellStart"/>
      <w:r>
        <w:rPr>
          <w:sz w:val="24"/>
        </w:rPr>
        <w:t>comentarios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anotaciones</w:t>
      </w:r>
      <w:proofErr w:type="spellEnd"/>
    </w:p>
    <w:p w14:paraId="61E8DCD3" w14:textId="77777777" w:rsidR="0090046E" w:rsidRPr="00CD05E4" w:rsidRDefault="006D7744">
      <w:pPr>
        <w:pStyle w:val="Listaconvietas"/>
        <w:rPr>
          <w:lang w:val="es-ES"/>
        </w:rPr>
      </w:pPr>
      <w:r w:rsidRPr="00CD05E4">
        <w:rPr>
          <w:sz w:val="24"/>
          <w:lang w:val="es-ES"/>
        </w:rPr>
        <w:t>Integración con herramientas externas (</w:t>
      </w:r>
      <w:proofErr w:type="spellStart"/>
      <w:r w:rsidRPr="00CD05E4">
        <w:rPr>
          <w:sz w:val="24"/>
          <w:lang w:val="es-ES"/>
        </w:rPr>
        <w:t>Slack</w:t>
      </w:r>
      <w:proofErr w:type="spellEnd"/>
      <w:r w:rsidRPr="00CD05E4">
        <w:rPr>
          <w:sz w:val="24"/>
          <w:lang w:val="es-ES"/>
        </w:rPr>
        <w:t>, Teams)</w:t>
      </w:r>
    </w:p>
    <w:p w14:paraId="3D6C6E3C" w14:textId="77777777" w:rsidR="0090046E" w:rsidRPr="00C925FF" w:rsidRDefault="006D7744">
      <w:pPr>
        <w:pStyle w:val="Listaconvietas"/>
      </w:pPr>
      <w:proofErr w:type="spellStart"/>
      <w:r>
        <w:rPr>
          <w:sz w:val="24"/>
        </w:rPr>
        <w:t>Configuración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idioma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seguridad</w:t>
      </w:r>
      <w:proofErr w:type="spellEnd"/>
    </w:p>
    <w:p w14:paraId="68A3A916" w14:textId="20FCDF61" w:rsidR="00DE1210" w:rsidRDefault="00DE1210" w:rsidP="00DE1210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lang w:val="es-ES"/>
        </w:rPr>
      </w:pPr>
    </w:p>
    <w:p w14:paraId="15711DC1" w14:textId="08FED162" w:rsidR="00DE1210" w:rsidRPr="00CD05E4" w:rsidRDefault="00DE1210" w:rsidP="00DE1210">
      <w:pPr>
        <w:pStyle w:val="Ttulo1"/>
        <w:rPr>
          <w:lang w:val="es-ES"/>
        </w:rPr>
      </w:pPr>
      <w:r>
        <w:rPr>
          <w:color w:val="0000FF"/>
          <w:lang w:val="es-ES"/>
        </w:rPr>
        <w:t>DISEÑO VISUAL</w:t>
      </w:r>
    </w:p>
    <w:p w14:paraId="4931C576" w14:textId="2600DCB0" w:rsidR="00DE1210" w:rsidRPr="009F1676" w:rsidRDefault="00BA1F0D" w:rsidP="009F1676">
      <w:pPr>
        <w:pStyle w:val="Ttulo2"/>
        <w:rPr>
          <w:lang w:val="es-ES"/>
        </w:rPr>
      </w:pPr>
      <w:r w:rsidRPr="00BA1F0D">
        <w:rPr>
          <w:lang w:val="es-ES"/>
        </w:rPr>
        <w:t>Quiero avanzar con el diseño de prototipos.</w:t>
      </w:r>
    </w:p>
    <w:p w14:paraId="03CBD4CD" w14:textId="77777777" w:rsidR="00C925FF" w:rsidRDefault="00C925FF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</w:p>
    <w:p w14:paraId="14AAA800" w14:textId="77777777" w:rsidR="009F1676" w:rsidRPr="009F1676" w:rsidRDefault="009F1676" w:rsidP="009F1676">
      <w:pPr>
        <w:pStyle w:val="Listaconvietas"/>
        <w:rPr>
          <w:sz w:val="24"/>
          <w:lang w:val="es-ES"/>
        </w:rPr>
      </w:pPr>
      <w:r w:rsidRPr="009F1676">
        <w:rPr>
          <w:sz w:val="24"/>
          <w:lang w:val="es-ES"/>
        </w:rPr>
        <w:lastRenderedPageBreak/>
        <w:t xml:space="preserve">¡Perfecto! Para avanzar con el diseño de prototipos de la herramienta </w:t>
      </w:r>
      <w:proofErr w:type="spellStart"/>
      <w:r w:rsidRPr="009F1676">
        <w:rPr>
          <w:b/>
          <w:bCs/>
          <w:sz w:val="24"/>
          <w:lang w:val="es-ES"/>
        </w:rPr>
        <w:t>Metasketch</w:t>
      </w:r>
      <w:proofErr w:type="spellEnd"/>
      <w:r w:rsidRPr="009F1676">
        <w:rPr>
          <w:sz w:val="24"/>
          <w:lang w:val="es-ES"/>
        </w:rPr>
        <w:t xml:space="preserve">, te propongo crear primero un </w:t>
      </w:r>
      <w:proofErr w:type="spellStart"/>
      <w:r w:rsidRPr="009F1676">
        <w:rPr>
          <w:b/>
          <w:bCs/>
          <w:sz w:val="24"/>
          <w:lang w:val="es-ES"/>
        </w:rPr>
        <w:t>wireframe</w:t>
      </w:r>
      <w:proofErr w:type="spellEnd"/>
      <w:r w:rsidRPr="009F1676">
        <w:rPr>
          <w:b/>
          <w:bCs/>
          <w:sz w:val="24"/>
          <w:lang w:val="es-ES"/>
        </w:rPr>
        <w:t xml:space="preserve"> básico</w:t>
      </w:r>
      <w:r w:rsidRPr="009F1676">
        <w:rPr>
          <w:sz w:val="24"/>
          <w:lang w:val="es-ES"/>
        </w:rPr>
        <w:t xml:space="preserve"> del MVP (mínimo producto viable), basado en los requisitos y sketches mencionados. Este incluirá:</w:t>
      </w:r>
    </w:p>
    <w:p w14:paraId="71FBCDD5" w14:textId="77777777" w:rsidR="009F1676" w:rsidRPr="009F1676" w:rsidRDefault="009F1676" w:rsidP="009F1676">
      <w:pPr>
        <w:pStyle w:val="Listaconvietas"/>
        <w:rPr>
          <w:b/>
          <w:bCs/>
          <w:sz w:val="24"/>
          <w:lang w:val="es-ES"/>
        </w:rPr>
      </w:pPr>
      <w:r w:rsidRPr="009F1676">
        <w:rPr>
          <w:rFonts w:ascii="Segoe UI Emoji" w:hAnsi="Segoe UI Emoji" w:cs="Segoe UI Emoji"/>
          <w:b/>
          <w:bCs/>
          <w:sz w:val="24"/>
          <w:lang w:val="es-ES"/>
        </w:rPr>
        <w:t>🧩</w:t>
      </w:r>
      <w:r w:rsidRPr="009F1676">
        <w:rPr>
          <w:b/>
          <w:bCs/>
          <w:sz w:val="24"/>
          <w:lang w:val="es-ES"/>
        </w:rPr>
        <w:t xml:space="preserve"> Componentes del prototipo MVP:</w:t>
      </w:r>
    </w:p>
    <w:p w14:paraId="6414494E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>Panel de carga de documentos</w:t>
      </w:r>
    </w:p>
    <w:p w14:paraId="794D28F2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>Vista de documentos subidos</w:t>
      </w:r>
    </w:p>
    <w:p w14:paraId="2028D689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>Árbol de contenidos editable</w:t>
      </w:r>
    </w:p>
    <w:p w14:paraId="59BAFABE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 xml:space="preserve">Editor </w:t>
      </w:r>
      <w:proofErr w:type="spellStart"/>
      <w:r w:rsidRPr="009F1676">
        <w:rPr>
          <w:b/>
          <w:bCs/>
          <w:sz w:val="24"/>
          <w:lang w:val="es-ES"/>
        </w:rPr>
        <w:t>Markdown</w:t>
      </w:r>
      <w:proofErr w:type="spellEnd"/>
      <w:r w:rsidRPr="009F1676">
        <w:rPr>
          <w:b/>
          <w:bCs/>
          <w:sz w:val="24"/>
          <w:lang w:val="es-ES"/>
        </w:rPr>
        <w:t xml:space="preserve"> con vista previa</w:t>
      </w:r>
    </w:p>
    <w:p w14:paraId="753234F8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>Chat lateral con IA</w:t>
      </w:r>
    </w:p>
    <w:p w14:paraId="22270827" w14:textId="77777777" w:rsidR="009F1676" w:rsidRPr="009F1676" w:rsidRDefault="009F1676" w:rsidP="009F1676">
      <w:pPr>
        <w:pStyle w:val="Listaconvietas"/>
        <w:numPr>
          <w:ilvl w:val="0"/>
          <w:numId w:val="13"/>
        </w:numPr>
        <w:rPr>
          <w:sz w:val="24"/>
          <w:lang w:val="es-ES"/>
        </w:rPr>
      </w:pPr>
      <w:r w:rsidRPr="009F1676">
        <w:rPr>
          <w:b/>
          <w:bCs/>
          <w:sz w:val="24"/>
          <w:lang w:val="es-ES"/>
        </w:rPr>
        <w:t>Botón de exportación (Word/PDF)</w:t>
      </w:r>
    </w:p>
    <w:p w14:paraId="4E7095F6" w14:textId="77777777" w:rsidR="009F1676" w:rsidRPr="009F1676" w:rsidRDefault="009F1676" w:rsidP="009F1676">
      <w:pPr>
        <w:pStyle w:val="Listaconvietas"/>
        <w:rPr>
          <w:sz w:val="24"/>
          <w:lang w:val="es-ES"/>
        </w:rPr>
      </w:pPr>
      <w:r w:rsidRPr="009F1676">
        <w:rPr>
          <w:sz w:val="24"/>
          <w:lang w:val="es-ES"/>
        </w:rPr>
        <w:t xml:space="preserve">¿Quieres que el primer prototipo sea una vista general de toda la interfaz (como un </w:t>
      </w:r>
      <w:proofErr w:type="spellStart"/>
      <w:r w:rsidRPr="009F1676">
        <w:rPr>
          <w:sz w:val="24"/>
          <w:lang w:val="es-ES"/>
        </w:rPr>
        <w:t>dashboard</w:t>
      </w:r>
      <w:proofErr w:type="spellEnd"/>
      <w:r w:rsidRPr="009F1676">
        <w:rPr>
          <w:sz w:val="24"/>
          <w:lang w:val="es-ES"/>
        </w:rPr>
        <w:t>), o prefieres que diseñemos primero una pantalla específica (por ejemplo, la de carga y análisis de documentos)?</w:t>
      </w:r>
    </w:p>
    <w:p w14:paraId="66DF61A3" w14:textId="77777777" w:rsidR="009F1676" w:rsidRDefault="009F1676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</w:p>
    <w:p w14:paraId="3E8539FE" w14:textId="77777777" w:rsidR="00F9607D" w:rsidRPr="00F9607D" w:rsidRDefault="00F9607D" w:rsidP="00F9607D">
      <w:pPr>
        <w:pStyle w:val="Ttulo2"/>
        <w:rPr>
          <w:lang w:val="es-ES"/>
        </w:rPr>
      </w:pPr>
      <w:r w:rsidRPr="00F9607D">
        <w:rPr>
          <w:lang w:val="es-ES"/>
        </w:rPr>
        <w:t xml:space="preserve">Quiero ver una vista general del </w:t>
      </w:r>
      <w:proofErr w:type="spellStart"/>
      <w:r w:rsidRPr="00F9607D">
        <w:rPr>
          <w:lang w:val="es-ES"/>
        </w:rPr>
        <w:t>dashboard</w:t>
      </w:r>
      <w:proofErr w:type="spellEnd"/>
      <w:r w:rsidRPr="00F9607D">
        <w:rPr>
          <w:lang w:val="es-ES"/>
        </w:rPr>
        <w:t>.</w:t>
      </w:r>
    </w:p>
    <w:p w14:paraId="4C5B1F44" w14:textId="17BB1B9A" w:rsidR="00F9607D" w:rsidRPr="005F76DE" w:rsidRDefault="00D864EE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  <w:r w:rsidRPr="00D864EE">
        <w:rPr>
          <w:sz w:val="24"/>
          <w:lang w:val="es-ES"/>
        </w:rPr>
        <w:t>Aquí tienes el diseño general del </w:t>
      </w:r>
      <w:proofErr w:type="spellStart"/>
      <w:r w:rsidRPr="00D864EE">
        <w:rPr>
          <w:b/>
          <w:bCs/>
          <w:sz w:val="24"/>
          <w:lang w:val="es-ES"/>
        </w:rPr>
        <w:t>dashboard</w:t>
      </w:r>
      <w:proofErr w:type="spellEnd"/>
      <w:r w:rsidRPr="00D864EE">
        <w:rPr>
          <w:b/>
          <w:bCs/>
          <w:sz w:val="24"/>
          <w:lang w:val="es-ES"/>
        </w:rPr>
        <w:t xml:space="preserve"> de </w:t>
      </w:r>
      <w:proofErr w:type="spellStart"/>
      <w:r w:rsidRPr="00D864EE">
        <w:rPr>
          <w:b/>
          <w:bCs/>
          <w:sz w:val="24"/>
          <w:lang w:val="es-ES"/>
        </w:rPr>
        <w:t>Metasketch</w:t>
      </w:r>
      <w:proofErr w:type="spellEnd"/>
      <w:r w:rsidRPr="00D864EE">
        <w:rPr>
          <w:sz w:val="24"/>
          <w:lang w:val="es-ES"/>
        </w:rPr>
        <w:t xml:space="preserve"> que solicitaste. El prototipo muestra una vista integral de la herramienta, con todos los elementos clave organizados de forma clara y profesional. </w:t>
      </w:r>
      <w:r w:rsidRPr="005F76DE">
        <w:rPr>
          <w:sz w:val="24"/>
          <w:lang w:val="es-ES"/>
        </w:rPr>
        <w:t>La imagen se generará a continuación.</w:t>
      </w:r>
    </w:p>
    <w:p w14:paraId="2596F2D3" w14:textId="77777777" w:rsidR="00D864EE" w:rsidRPr="00D864EE" w:rsidRDefault="00D864EE" w:rsidP="00D864EE">
      <w:pPr>
        <w:pStyle w:val="Ttulo2"/>
        <w:rPr>
          <w:lang w:val="es-ES"/>
        </w:rPr>
      </w:pPr>
      <w:r w:rsidRPr="00D864EE">
        <w:rPr>
          <w:lang w:val="es-ES"/>
        </w:rPr>
        <w:t xml:space="preserve">Quiero ver cómo se ve el editor </w:t>
      </w:r>
      <w:proofErr w:type="spellStart"/>
      <w:r w:rsidRPr="00D864EE">
        <w:rPr>
          <w:lang w:val="es-ES"/>
        </w:rPr>
        <w:t>Markdown</w:t>
      </w:r>
      <w:proofErr w:type="spellEnd"/>
      <w:r w:rsidRPr="00D864EE">
        <w:rPr>
          <w:lang w:val="es-ES"/>
        </w:rPr>
        <w:t>.</w:t>
      </w:r>
    </w:p>
    <w:p w14:paraId="193C3C20" w14:textId="607269F8" w:rsidR="00D864EE" w:rsidRPr="005F76DE" w:rsidRDefault="0037594F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  <w:r w:rsidRPr="0037594F">
        <w:rPr>
          <w:sz w:val="24"/>
          <w:lang w:val="es-ES"/>
        </w:rPr>
        <w:t>Aquí tienes el diseño del </w:t>
      </w:r>
      <w:r w:rsidRPr="0037594F">
        <w:rPr>
          <w:b/>
          <w:bCs/>
          <w:sz w:val="24"/>
          <w:lang w:val="es-ES"/>
        </w:rPr>
        <w:t xml:space="preserve">editor </w:t>
      </w:r>
      <w:proofErr w:type="spellStart"/>
      <w:r w:rsidRPr="0037594F">
        <w:rPr>
          <w:b/>
          <w:bCs/>
          <w:sz w:val="24"/>
          <w:lang w:val="es-ES"/>
        </w:rPr>
        <w:t>Markdown</w:t>
      </w:r>
      <w:proofErr w:type="spellEnd"/>
      <w:r w:rsidRPr="0037594F">
        <w:rPr>
          <w:sz w:val="24"/>
          <w:lang w:val="es-ES"/>
        </w:rPr>
        <w:t xml:space="preserve"> de </w:t>
      </w:r>
      <w:proofErr w:type="spellStart"/>
      <w:r w:rsidRPr="0037594F">
        <w:rPr>
          <w:sz w:val="24"/>
          <w:lang w:val="es-ES"/>
        </w:rPr>
        <w:t>Metasketch</w:t>
      </w:r>
      <w:proofErr w:type="spellEnd"/>
      <w:r w:rsidRPr="0037594F">
        <w:rPr>
          <w:sz w:val="24"/>
          <w:lang w:val="es-ES"/>
        </w:rPr>
        <w:t xml:space="preserve"> en proceso. La imagen mostrará una interfaz clara y moderna con paneles de edición y vista previa en tiempo real, ideal para analistas funcionales. </w:t>
      </w:r>
      <w:r w:rsidRPr="005F76DE">
        <w:rPr>
          <w:sz w:val="24"/>
          <w:lang w:val="es-ES"/>
        </w:rPr>
        <w:t>Se generará a continuación.</w:t>
      </w:r>
    </w:p>
    <w:p w14:paraId="272B4D27" w14:textId="77777777" w:rsidR="0037594F" w:rsidRPr="0037594F" w:rsidRDefault="0037594F" w:rsidP="0037594F">
      <w:pPr>
        <w:pStyle w:val="Ttulo2"/>
        <w:rPr>
          <w:lang w:val="es-ES"/>
        </w:rPr>
      </w:pPr>
      <w:r w:rsidRPr="0037594F">
        <w:rPr>
          <w:lang w:val="es-ES"/>
        </w:rPr>
        <w:t>Quiero ver la funcionalidad del botón de exportación.</w:t>
      </w:r>
    </w:p>
    <w:p w14:paraId="2786BF3A" w14:textId="40EC48D7" w:rsidR="0037594F" w:rsidRPr="005F76DE" w:rsidRDefault="004567EE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  <w:r w:rsidRPr="004567EE">
        <w:rPr>
          <w:sz w:val="24"/>
          <w:lang w:val="es-ES"/>
        </w:rPr>
        <w:t xml:space="preserve">Estoy generando la interfaz visual para mostrar cómo funcionaría el botón de exportación en </w:t>
      </w:r>
      <w:proofErr w:type="spellStart"/>
      <w:r w:rsidRPr="004567EE">
        <w:rPr>
          <w:sz w:val="24"/>
          <w:lang w:val="es-ES"/>
        </w:rPr>
        <w:t>Metasketch</w:t>
      </w:r>
      <w:proofErr w:type="spellEnd"/>
      <w:r w:rsidRPr="004567EE">
        <w:rPr>
          <w:sz w:val="24"/>
          <w:lang w:val="es-ES"/>
        </w:rPr>
        <w:t xml:space="preserve">. </w:t>
      </w:r>
      <w:r w:rsidRPr="005F76DE">
        <w:rPr>
          <w:sz w:val="24"/>
          <w:lang w:val="es-ES"/>
        </w:rPr>
        <w:t>La imagen aparecerá en breve.</w:t>
      </w:r>
    </w:p>
    <w:p w14:paraId="1D1631C1" w14:textId="77777777" w:rsidR="004567EE" w:rsidRPr="004567EE" w:rsidRDefault="004567EE" w:rsidP="004567EE">
      <w:pPr>
        <w:pStyle w:val="Ttulo2"/>
        <w:rPr>
          <w:lang w:val="es-ES"/>
        </w:rPr>
      </w:pPr>
      <w:r w:rsidRPr="004567EE">
        <w:rPr>
          <w:lang w:val="es-ES"/>
        </w:rPr>
        <w:t>Quiero ver cómo se guarda el documento.</w:t>
      </w:r>
    </w:p>
    <w:p w14:paraId="48FC9CF9" w14:textId="78A429A6" w:rsidR="004567EE" w:rsidRPr="005F76DE" w:rsidRDefault="004567EE" w:rsidP="00C925FF">
      <w:pPr>
        <w:pStyle w:val="Listaconvietas"/>
        <w:numPr>
          <w:ilvl w:val="0"/>
          <w:numId w:val="0"/>
        </w:numPr>
        <w:ind w:left="360" w:hanging="360"/>
        <w:rPr>
          <w:sz w:val="24"/>
          <w:lang w:val="es-ES"/>
        </w:rPr>
      </w:pPr>
      <w:proofErr w:type="spellStart"/>
      <w:r w:rsidRPr="004567EE">
        <w:rPr>
          <w:sz w:val="24"/>
          <w:lang w:val="es-ES"/>
        </w:rPr>
        <w:t>stoy</w:t>
      </w:r>
      <w:proofErr w:type="spellEnd"/>
      <w:r w:rsidRPr="004567EE">
        <w:rPr>
          <w:sz w:val="24"/>
          <w:lang w:val="es-ES"/>
        </w:rPr>
        <w:t xml:space="preserve"> generando la interfaz visual que muestra cómo se guarda un documento en </w:t>
      </w:r>
      <w:proofErr w:type="spellStart"/>
      <w:r w:rsidRPr="004567EE">
        <w:rPr>
          <w:sz w:val="24"/>
          <w:lang w:val="es-ES"/>
        </w:rPr>
        <w:t>Metasketch</w:t>
      </w:r>
      <w:proofErr w:type="spellEnd"/>
      <w:r w:rsidRPr="004567EE">
        <w:rPr>
          <w:sz w:val="24"/>
          <w:lang w:val="es-ES"/>
        </w:rPr>
        <w:t xml:space="preserve">. </w:t>
      </w:r>
      <w:r w:rsidRPr="005F76DE">
        <w:rPr>
          <w:sz w:val="24"/>
          <w:lang w:val="es-ES"/>
        </w:rPr>
        <w:t>La imagen aparecerá en breve.</w:t>
      </w:r>
    </w:p>
    <w:p w14:paraId="78C8C0C2" w14:textId="66BD7F5B" w:rsidR="009F1676" w:rsidRPr="003F550F" w:rsidRDefault="003F550F" w:rsidP="003F550F">
      <w:pPr>
        <w:pStyle w:val="Ttulo2"/>
        <w:rPr>
          <w:lang w:val="es-ES"/>
        </w:rPr>
      </w:pPr>
      <w:r w:rsidRPr="003F550F">
        <w:rPr>
          <w:lang w:val="es-ES"/>
        </w:rPr>
        <w:t>¿Puedes incluir opciones de guardado automático?</w:t>
      </w:r>
    </w:p>
    <w:p w14:paraId="29BCE9FA" w14:textId="77777777" w:rsidR="00C925FF" w:rsidRPr="00C925FF" w:rsidRDefault="00C925FF" w:rsidP="003F550F">
      <w:pPr>
        <w:pStyle w:val="Listaconvietas"/>
        <w:numPr>
          <w:ilvl w:val="0"/>
          <w:numId w:val="0"/>
        </w:numPr>
        <w:rPr>
          <w:lang w:val="es-ES"/>
        </w:rPr>
      </w:pPr>
      <w:r w:rsidRPr="00C925FF">
        <w:rPr>
          <w:lang w:val="es-ES"/>
        </w:rPr>
        <w:t xml:space="preserve">¡Claro! Incluir una opción de </w:t>
      </w:r>
      <w:r w:rsidRPr="00C925FF">
        <w:rPr>
          <w:b/>
          <w:bCs/>
          <w:lang w:val="es-ES"/>
        </w:rPr>
        <w:t>guardado automático</w:t>
      </w:r>
      <w:r w:rsidRPr="00C925FF">
        <w:rPr>
          <w:lang w:val="es-ES"/>
        </w:rPr>
        <w:t xml:space="preserve"> es una excelente idea para mejorar la experiencia del usuario y evitar la pérdida de información. Aquí te detallo cómo podría integrarse esta funcionalidad en la herramienta </w:t>
      </w:r>
      <w:proofErr w:type="spellStart"/>
      <w:r w:rsidRPr="00C925FF">
        <w:rPr>
          <w:b/>
          <w:bCs/>
          <w:lang w:val="es-ES"/>
        </w:rPr>
        <w:t>Metasketch</w:t>
      </w:r>
      <w:proofErr w:type="spellEnd"/>
      <w:r w:rsidRPr="00C925FF">
        <w:rPr>
          <w:lang w:val="es-ES"/>
        </w:rPr>
        <w:t>:</w:t>
      </w:r>
    </w:p>
    <w:p w14:paraId="4F68D5AA" w14:textId="77777777" w:rsidR="00C925FF" w:rsidRPr="00C925FF" w:rsidRDefault="00000000" w:rsidP="003F550F">
      <w:pPr>
        <w:pStyle w:val="Listaconvietas"/>
        <w:numPr>
          <w:ilvl w:val="0"/>
          <w:numId w:val="0"/>
        </w:numPr>
        <w:rPr>
          <w:lang w:val="es-ES"/>
        </w:rPr>
      </w:pPr>
      <w:r>
        <w:rPr>
          <w:lang w:val="es-ES"/>
        </w:rPr>
        <w:pict w14:anchorId="1F85ABAA">
          <v:rect id="_x0000_i1025" style="width:0;height:1.5pt" o:hralign="center" o:hrstd="t" o:hr="t" fillcolor="#a0a0a0" stroked="f"/>
        </w:pict>
      </w:r>
    </w:p>
    <w:p w14:paraId="03D9BD4B" w14:textId="77777777" w:rsidR="00C925FF" w:rsidRPr="00C925FF" w:rsidRDefault="00C925FF" w:rsidP="003F550F">
      <w:pPr>
        <w:pStyle w:val="Listaconvietas"/>
        <w:numPr>
          <w:ilvl w:val="0"/>
          <w:numId w:val="0"/>
        </w:numPr>
        <w:rPr>
          <w:b/>
          <w:bCs/>
          <w:lang w:val="es-ES"/>
        </w:rPr>
      </w:pPr>
      <w:r w:rsidRPr="00C925FF">
        <w:rPr>
          <w:rFonts w:ascii="Segoe UI Emoji" w:hAnsi="Segoe UI Emoji" w:cs="Segoe UI Emoji"/>
          <w:b/>
          <w:bCs/>
          <w:lang w:val="es-ES"/>
        </w:rPr>
        <w:t>🛠️</w:t>
      </w:r>
      <w:r w:rsidRPr="00C925FF">
        <w:rPr>
          <w:b/>
          <w:bCs/>
          <w:lang w:val="es-ES"/>
        </w:rPr>
        <w:t xml:space="preserve"> Funcionalidad: Guardado Automático</w:t>
      </w:r>
    </w:p>
    <w:p w14:paraId="533F9440" w14:textId="77777777" w:rsidR="00C925FF" w:rsidRPr="00C925FF" w:rsidRDefault="00C925FF" w:rsidP="003F550F">
      <w:pPr>
        <w:pStyle w:val="Listaconvietas"/>
        <w:numPr>
          <w:ilvl w:val="0"/>
          <w:numId w:val="0"/>
        </w:numPr>
        <w:rPr>
          <w:lang w:val="es-ES"/>
        </w:rPr>
      </w:pPr>
      <w:r w:rsidRPr="00C925FF">
        <w:rPr>
          <w:b/>
          <w:bCs/>
          <w:lang w:val="es-ES"/>
        </w:rPr>
        <w:t>Descripción:</w:t>
      </w:r>
    </w:p>
    <w:p w14:paraId="49274952" w14:textId="77777777" w:rsidR="00C925FF" w:rsidRPr="00C925FF" w:rsidRDefault="00C925FF" w:rsidP="00C925FF">
      <w:pPr>
        <w:pStyle w:val="Listaconvietas"/>
        <w:numPr>
          <w:ilvl w:val="0"/>
          <w:numId w:val="10"/>
        </w:numPr>
        <w:rPr>
          <w:lang w:val="es-ES"/>
        </w:rPr>
      </w:pPr>
      <w:r w:rsidRPr="00C925FF">
        <w:rPr>
          <w:lang w:val="es-ES"/>
        </w:rPr>
        <w:lastRenderedPageBreak/>
        <w:t>El sistema guarda automáticamente los cambios realizados en el documento funcional cada cierto intervalo de tiempo (por ejemplo, cada 30 segundos o al detectar inactividad).</w:t>
      </w:r>
    </w:p>
    <w:p w14:paraId="0334A21D" w14:textId="77777777" w:rsidR="00C925FF" w:rsidRPr="00C925FF" w:rsidRDefault="00C925FF" w:rsidP="00C925FF">
      <w:pPr>
        <w:pStyle w:val="Listaconvietas"/>
        <w:numPr>
          <w:ilvl w:val="0"/>
          <w:numId w:val="10"/>
        </w:numPr>
        <w:rPr>
          <w:lang w:val="es-ES"/>
        </w:rPr>
      </w:pPr>
      <w:r w:rsidRPr="00C925FF">
        <w:rPr>
          <w:lang w:val="es-ES"/>
        </w:rPr>
        <w:t>Se muestra una notificación discreta (por ejemplo, “Cambios guardados automáticamente”) en la parte inferior del editor.</w:t>
      </w:r>
    </w:p>
    <w:p w14:paraId="153BE56A" w14:textId="77777777" w:rsidR="00C925FF" w:rsidRPr="00C925FF" w:rsidRDefault="00C925FF" w:rsidP="00C925FF">
      <w:pPr>
        <w:pStyle w:val="Listaconvietas"/>
        <w:numPr>
          <w:ilvl w:val="0"/>
          <w:numId w:val="10"/>
        </w:numPr>
        <w:rPr>
          <w:lang w:val="es-ES"/>
        </w:rPr>
      </w:pPr>
      <w:r w:rsidRPr="00C925FF">
        <w:rPr>
          <w:lang w:val="es-ES"/>
        </w:rPr>
        <w:t>El usuario puede activar o desactivar esta opción desde la configuración.</w:t>
      </w:r>
    </w:p>
    <w:p w14:paraId="35DCD3CD" w14:textId="77777777" w:rsidR="00C925FF" w:rsidRPr="00C925FF" w:rsidRDefault="00C925FF" w:rsidP="003F550F">
      <w:pPr>
        <w:pStyle w:val="Listaconvietas"/>
        <w:numPr>
          <w:ilvl w:val="0"/>
          <w:numId w:val="0"/>
        </w:numPr>
        <w:rPr>
          <w:lang w:val="es-ES"/>
        </w:rPr>
      </w:pPr>
      <w:r w:rsidRPr="00C925FF">
        <w:rPr>
          <w:b/>
          <w:bCs/>
          <w:lang w:val="es-ES"/>
        </w:rPr>
        <w:t>Elementos visuales sugeridos:</w:t>
      </w:r>
    </w:p>
    <w:p w14:paraId="73B6241B" w14:textId="77777777" w:rsidR="00C925FF" w:rsidRPr="00C925FF" w:rsidRDefault="00C925FF" w:rsidP="00C925FF">
      <w:pPr>
        <w:pStyle w:val="Listaconvietas"/>
        <w:numPr>
          <w:ilvl w:val="0"/>
          <w:numId w:val="11"/>
        </w:numPr>
        <w:rPr>
          <w:lang w:val="es-ES"/>
        </w:rPr>
      </w:pPr>
      <w:r w:rsidRPr="00C925FF">
        <w:rPr>
          <w:lang w:val="es-ES"/>
        </w:rPr>
        <w:t>Un interruptor (</w:t>
      </w:r>
      <w:proofErr w:type="spellStart"/>
      <w:r w:rsidRPr="00C925FF">
        <w:rPr>
          <w:lang w:val="es-ES"/>
        </w:rPr>
        <w:t>toggle</w:t>
      </w:r>
      <w:proofErr w:type="spellEnd"/>
      <w:r w:rsidRPr="00C925FF">
        <w:rPr>
          <w:lang w:val="es-ES"/>
        </w:rPr>
        <w:t>) en la barra superior del editor:</w:t>
      </w:r>
      <w:r w:rsidRPr="00C925FF">
        <w:rPr>
          <w:lang w:val="es-ES"/>
        </w:rPr>
        <w:br/>
      </w:r>
      <w:r w:rsidRPr="00C925FF">
        <w:rPr>
          <w:rFonts w:ascii="Segoe UI Emoji" w:hAnsi="Segoe UI Emoji" w:cs="Segoe UI Emoji"/>
          <w:lang w:val="es-ES"/>
        </w:rPr>
        <w:t>🔘</w:t>
      </w:r>
      <w:r w:rsidRPr="00C925FF">
        <w:rPr>
          <w:lang w:val="es-ES"/>
        </w:rPr>
        <w:t xml:space="preserve"> Guardado automático: Activado / Desactivado</w:t>
      </w:r>
    </w:p>
    <w:p w14:paraId="2D940856" w14:textId="77777777" w:rsidR="00C925FF" w:rsidRPr="00C925FF" w:rsidRDefault="00C925FF" w:rsidP="00C925FF">
      <w:pPr>
        <w:pStyle w:val="Listaconvietas"/>
        <w:numPr>
          <w:ilvl w:val="0"/>
          <w:numId w:val="11"/>
        </w:numPr>
        <w:rPr>
          <w:lang w:val="es-ES"/>
        </w:rPr>
      </w:pPr>
      <w:r w:rsidRPr="00C925FF">
        <w:rPr>
          <w:lang w:val="es-ES"/>
        </w:rPr>
        <w:t>Indicador de estado junto al botón de guardar manual:</w:t>
      </w:r>
      <w:r w:rsidRPr="00C925FF">
        <w:rPr>
          <w:lang w:val="es-ES"/>
        </w:rPr>
        <w:br/>
      </w:r>
      <w:r w:rsidRPr="00C925FF">
        <w:rPr>
          <w:rFonts w:ascii="Segoe UI Emoji" w:hAnsi="Segoe UI Emoji" w:cs="Segoe UI Emoji"/>
          <w:lang w:val="es-ES"/>
        </w:rPr>
        <w:t>💾</w:t>
      </w:r>
      <w:r w:rsidRPr="00C925FF">
        <w:rPr>
          <w:lang w:val="es-ES"/>
        </w:rPr>
        <w:t xml:space="preserve"> Guardado hace 10 segundos</w:t>
      </w:r>
    </w:p>
    <w:p w14:paraId="23108DB5" w14:textId="77777777" w:rsidR="00C925FF" w:rsidRPr="00C925FF" w:rsidRDefault="00C925FF" w:rsidP="003F550F">
      <w:pPr>
        <w:pStyle w:val="Listaconvietas"/>
        <w:numPr>
          <w:ilvl w:val="0"/>
          <w:numId w:val="0"/>
        </w:numPr>
        <w:rPr>
          <w:lang w:val="es-ES"/>
        </w:rPr>
      </w:pPr>
      <w:r w:rsidRPr="00C925FF">
        <w:rPr>
          <w:b/>
          <w:bCs/>
          <w:lang w:val="es-ES"/>
        </w:rPr>
        <w:t>Opciones de configuración:</w:t>
      </w:r>
    </w:p>
    <w:p w14:paraId="4D1910A6" w14:textId="77777777" w:rsidR="00C925FF" w:rsidRPr="00C925FF" w:rsidRDefault="00C925FF" w:rsidP="00C925FF">
      <w:pPr>
        <w:pStyle w:val="Listaconvietas"/>
        <w:numPr>
          <w:ilvl w:val="0"/>
          <w:numId w:val="12"/>
        </w:numPr>
        <w:rPr>
          <w:lang w:val="es-ES"/>
        </w:rPr>
      </w:pPr>
      <w:r w:rsidRPr="00C925FF">
        <w:rPr>
          <w:lang w:val="es-ES"/>
        </w:rPr>
        <w:t>Intervalo de guardado (15s, 30s, 1min)</w:t>
      </w:r>
    </w:p>
    <w:p w14:paraId="55A09D79" w14:textId="77777777" w:rsidR="00C925FF" w:rsidRPr="00C925FF" w:rsidRDefault="00C925FF" w:rsidP="00C925FF">
      <w:pPr>
        <w:pStyle w:val="Listaconvietas"/>
        <w:numPr>
          <w:ilvl w:val="0"/>
          <w:numId w:val="12"/>
        </w:numPr>
        <w:rPr>
          <w:lang w:val="es-ES"/>
        </w:rPr>
      </w:pPr>
      <w:r w:rsidRPr="00C925FF">
        <w:rPr>
          <w:lang w:val="es-ES"/>
        </w:rPr>
        <w:t>Activar/desactivar notificaciones visuales</w:t>
      </w:r>
    </w:p>
    <w:p w14:paraId="0DC61DC0" w14:textId="77777777" w:rsidR="00C925FF" w:rsidRPr="00C925FF" w:rsidRDefault="00C925FF" w:rsidP="00C925FF">
      <w:pPr>
        <w:pStyle w:val="Listaconvietas"/>
        <w:numPr>
          <w:ilvl w:val="0"/>
          <w:numId w:val="12"/>
        </w:numPr>
        <w:rPr>
          <w:lang w:val="es-ES"/>
        </w:rPr>
      </w:pPr>
      <w:r w:rsidRPr="00C925FF">
        <w:rPr>
          <w:lang w:val="es-ES"/>
        </w:rPr>
        <w:t>Guardado local (en caché del navegador) o en la nube</w:t>
      </w:r>
    </w:p>
    <w:p w14:paraId="04700CB8" w14:textId="77777777" w:rsidR="00C925FF" w:rsidRPr="00C925FF" w:rsidRDefault="00000000" w:rsidP="003F550F">
      <w:pPr>
        <w:pStyle w:val="Listaconvietas"/>
        <w:numPr>
          <w:ilvl w:val="0"/>
          <w:numId w:val="0"/>
        </w:numPr>
        <w:rPr>
          <w:lang w:val="es-ES"/>
        </w:rPr>
      </w:pPr>
      <w:r>
        <w:rPr>
          <w:lang w:val="es-ES"/>
        </w:rPr>
        <w:pict w14:anchorId="66175FA3">
          <v:rect id="_x0000_i1026" style="width:0;height:1.5pt" o:hralign="center" o:hrstd="t" o:hr="t" fillcolor="#a0a0a0" stroked="f"/>
        </w:pict>
      </w:r>
    </w:p>
    <w:p w14:paraId="59A4AAA3" w14:textId="77777777" w:rsidR="00C925FF" w:rsidRDefault="00C925FF" w:rsidP="003F550F">
      <w:pPr>
        <w:pStyle w:val="Ttulo2"/>
        <w:rPr>
          <w:lang w:val="es-ES"/>
        </w:rPr>
      </w:pPr>
      <w:r w:rsidRPr="00C925FF">
        <w:rPr>
          <w:lang w:val="es-ES"/>
        </w:rPr>
        <w:t>¿Te gustaría que genere una imagen del diseño visual de esta funcionalidad de guardado automático en el editor?</w:t>
      </w:r>
    </w:p>
    <w:p w14:paraId="69366AE7" w14:textId="6726A5D4" w:rsidR="00CF4E48" w:rsidRDefault="00CF4E48" w:rsidP="00CF4E48">
      <w:pPr>
        <w:rPr>
          <w:lang w:val="es-ES"/>
        </w:rPr>
      </w:pPr>
    </w:p>
    <w:p w14:paraId="059BF6D3" w14:textId="401C38DC" w:rsidR="00CF4E48" w:rsidRDefault="00CF4E48" w:rsidP="00CF4E48">
      <w:pPr>
        <w:pStyle w:val="Ttulo1"/>
        <w:rPr>
          <w:color w:val="0000FF"/>
          <w:lang w:val="es-ES"/>
        </w:rPr>
      </w:pPr>
      <w:r>
        <w:rPr>
          <w:color w:val="0000FF"/>
          <w:lang w:val="es-ES"/>
        </w:rPr>
        <w:t>IMPLEMENTACIÓN MVP CON VIBECODING</w:t>
      </w:r>
      <w:r w:rsidRPr="00CF4E48">
        <w:rPr>
          <w:color w:val="0000FF"/>
          <w:lang w:val="es-ES"/>
        </w:rPr>
        <w:t xml:space="preserve"> </w:t>
      </w:r>
    </w:p>
    <w:p w14:paraId="7F0E6B00" w14:textId="6EB0899B" w:rsidR="00CF4E48" w:rsidRPr="00CF4E48" w:rsidRDefault="00CF4E48" w:rsidP="00CF4E48">
      <w:pPr>
        <w:pStyle w:val="Ttulo2"/>
        <w:rPr>
          <w:lang w:val="es-ES"/>
        </w:rPr>
      </w:pPr>
      <w:r w:rsidRPr="00CF4E48">
        <w:rPr>
          <w:lang w:val="es-ES"/>
        </w:rPr>
        <w:t xml:space="preserve">• </w:t>
      </w:r>
      <w:r w:rsidRPr="00CF4E48">
        <w:rPr>
          <w:rFonts w:ascii="Segoe UI Emoji" w:hAnsi="Segoe UI Emoji" w:cs="Segoe UI Emoji"/>
          <w:lang w:val="es-ES"/>
        </w:rPr>
        <w:t>🧩</w:t>
      </w:r>
      <w:r w:rsidRPr="00CF4E48">
        <w:rPr>
          <w:lang w:val="es-ES"/>
        </w:rPr>
        <w:t xml:space="preserve"> Componentes del prototipo MVP:</w:t>
      </w:r>
    </w:p>
    <w:p w14:paraId="672BD0F7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>Panel de carga de documentos</w:t>
      </w:r>
    </w:p>
    <w:p w14:paraId="16FC7836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>Vista de documentos subidos</w:t>
      </w:r>
    </w:p>
    <w:p w14:paraId="6E9C7958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>Árbol de contenidos editable</w:t>
      </w:r>
    </w:p>
    <w:p w14:paraId="03E81AFC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 xml:space="preserve">Editor </w:t>
      </w:r>
      <w:proofErr w:type="spellStart"/>
      <w:r w:rsidRPr="00CF4E48">
        <w:rPr>
          <w:lang w:val="es-ES"/>
        </w:rPr>
        <w:t>Markdown</w:t>
      </w:r>
      <w:proofErr w:type="spellEnd"/>
      <w:r w:rsidRPr="00CF4E48">
        <w:rPr>
          <w:lang w:val="es-ES"/>
        </w:rPr>
        <w:t xml:space="preserve"> con vista previa</w:t>
      </w:r>
    </w:p>
    <w:p w14:paraId="7A5FEC51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>Chat lateral con IA</w:t>
      </w:r>
    </w:p>
    <w:p w14:paraId="4CF9D729" w14:textId="77777777" w:rsidR="00CF4E48" w:rsidRPr="00CF4E48" w:rsidRDefault="00CF4E48" w:rsidP="00CF4E48">
      <w:pPr>
        <w:numPr>
          <w:ilvl w:val="0"/>
          <w:numId w:val="14"/>
        </w:numPr>
        <w:rPr>
          <w:lang w:val="es-ES"/>
        </w:rPr>
      </w:pPr>
      <w:r w:rsidRPr="00CF4E48">
        <w:rPr>
          <w:lang w:val="es-ES"/>
        </w:rPr>
        <w:t>Botón de exportación (Word/PDF)</w:t>
      </w:r>
    </w:p>
    <w:p w14:paraId="699DCAAF" w14:textId="77777777" w:rsidR="00D65D63" w:rsidRPr="00D65D63" w:rsidRDefault="00D65D63" w:rsidP="00D65D63">
      <w:pPr>
        <w:pStyle w:val="Listaconvietas"/>
        <w:numPr>
          <w:ilvl w:val="0"/>
          <w:numId w:val="0"/>
        </w:numPr>
        <w:rPr>
          <w:lang w:val="es-ES"/>
        </w:rPr>
      </w:pPr>
      <w:r w:rsidRPr="00D65D63">
        <w:rPr>
          <w:lang w:val="es-ES"/>
        </w:rPr>
        <w:t xml:space="preserve">¡Perfecto! Vamos a implementar el MVP de </w:t>
      </w:r>
      <w:proofErr w:type="spellStart"/>
      <w:r w:rsidRPr="00D65D63">
        <w:rPr>
          <w:b/>
          <w:bCs/>
          <w:lang w:val="es-ES"/>
        </w:rPr>
        <w:t>Metasketch</w:t>
      </w:r>
      <w:proofErr w:type="spellEnd"/>
      <w:r w:rsidRPr="00D65D63">
        <w:rPr>
          <w:lang w:val="es-ES"/>
        </w:rPr>
        <w:t xml:space="preserve"> utilizando el enfoque </w:t>
      </w:r>
      <w:proofErr w:type="spellStart"/>
      <w:r w:rsidRPr="00D65D63">
        <w:rPr>
          <w:b/>
          <w:bCs/>
          <w:lang w:val="es-ES"/>
        </w:rPr>
        <w:t>Vibecoding</w:t>
      </w:r>
      <w:proofErr w:type="spellEnd"/>
      <w:r w:rsidRPr="00D65D63">
        <w:rPr>
          <w:lang w:val="es-ES"/>
        </w:rPr>
        <w:t>, es decir, mediante una colaboración conversacional paso a paso. Empezaremos por construir los componentes uno a uno, asegurándonos de que cada parte funcione correctamente antes de avanzar.</w:t>
      </w:r>
    </w:p>
    <w:p w14:paraId="6575824D" w14:textId="77777777" w:rsidR="00D65D63" w:rsidRPr="00D65D63" w:rsidRDefault="00000000" w:rsidP="00D65D63">
      <w:pPr>
        <w:pStyle w:val="Listaconvietas"/>
        <w:numPr>
          <w:ilvl w:val="0"/>
          <w:numId w:val="0"/>
        </w:numPr>
        <w:rPr>
          <w:lang w:val="es-ES"/>
        </w:rPr>
      </w:pPr>
      <w:r>
        <w:rPr>
          <w:lang w:val="es-ES"/>
        </w:rPr>
        <w:pict w14:anchorId="1DE52F68">
          <v:rect id="_x0000_i1027" style="width:0;height:1.5pt" o:hralign="center" o:hrstd="t" o:hr="t" fillcolor="#a0a0a0" stroked="f"/>
        </w:pict>
      </w:r>
    </w:p>
    <w:p w14:paraId="68149EEF" w14:textId="77777777" w:rsidR="00D65D63" w:rsidRPr="00D65D63" w:rsidRDefault="00D65D63" w:rsidP="00D65D63">
      <w:pPr>
        <w:pStyle w:val="Ttulo3"/>
        <w:rPr>
          <w:lang w:val="es-ES"/>
        </w:rPr>
      </w:pPr>
      <w:r w:rsidRPr="00D65D63">
        <w:rPr>
          <w:rFonts w:ascii="Segoe UI Emoji" w:hAnsi="Segoe UI Emoji" w:cs="Segoe UI Emoji"/>
          <w:lang w:val="es-ES"/>
        </w:rPr>
        <w:t>🧩</w:t>
      </w:r>
      <w:r w:rsidRPr="00D65D63">
        <w:rPr>
          <w:lang w:val="es-ES"/>
        </w:rPr>
        <w:t xml:space="preserve"> MVP - Paso 1: Panel de carga de documentos</w:t>
      </w:r>
    </w:p>
    <w:p w14:paraId="7A22244B" w14:textId="77777777" w:rsidR="00D65D63" w:rsidRPr="00D65D63" w:rsidRDefault="00D65D63" w:rsidP="00D65D63">
      <w:pPr>
        <w:pStyle w:val="Listaconvietas"/>
        <w:numPr>
          <w:ilvl w:val="0"/>
          <w:numId w:val="0"/>
        </w:numPr>
        <w:rPr>
          <w:lang w:val="es-ES"/>
        </w:rPr>
      </w:pPr>
      <w:r w:rsidRPr="00D65D63">
        <w:rPr>
          <w:b/>
          <w:bCs/>
          <w:lang w:val="es-ES"/>
        </w:rPr>
        <w:t>Objetivo:</w:t>
      </w:r>
      <w:r w:rsidRPr="00D65D63">
        <w:rPr>
          <w:lang w:val="es-ES"/>
        </w:rPr>
        <w:t xml:space="preserve"> Crear una interfaz web simple donde el usuario pueda:</w:t>
      </w:r>
    </w:p>
    <w:p w14:paraId="0AD7398D" w14:textId="77777777" w:rsidR="00D65D63" w:rsidRPr="00D65D63" w:rsidRDefault="00D65D63" w:rsidP="00D65D63">
      <w:pPr>
        <w:pStyle w:val="Listaconvietas"/>
        <w:numPr>
          <w:ilvl w:val="0"/>
          <w:numId w:val="15"/>
        </w:numPr>
        <w:rPr>
          <w:lang w:val="es-ES"/>
        </w:rPr>
      </w:pPr>
      <w:r w:rsidRPr="00D65D63">
        <w:rPr>
          <w:lang w:val="es-ES"/>
        </w:rPr>
        <w:lastRenderedPageBreak/>
        <w:t>Subir múltiples archivos (PDF, DOCX, TXT, imágenes)</w:t>
      </w:r>
    </w:p>
    <w:p w14:paraId="7DC783B3" w14:textId="77777777" w:rsidR="00D65D63" w:rsidRPr="00D65D63" w:rsidRDefault="00D65D63" w:rsidP="00D65D63">
      <w:pPr>
        <w:pStyle w:val="Listaconvietas"/>
        <w:numPr>
          <w:ilvl w:val="0"/>
          <w:numId w:val="15"/>
        </w:numPr>
        <w:rPr>
          <w:lang w:val="es-ES"/>
        </w:rPr>
      </w:pPr>
      <w:r w:rsidRPr="00D65D63">
        <w:rPr>
          <w:lang w:val="es-ES"/>
        </w:rPr>
        <w:t>Ver la lista de archivos subidos</w:t>
      </w:r>
    </w:p>
    <w:p w14:paraId="6A14740B" w14:textId="77777777" w:rsidR="00D65D63" w:rsidRPr="00D65D63" w:rsidRDefault="00D65D63" w:rsidP="00D65D63">
      <w:pPr>
        <w:pStyle w:val="Listaconvietas"/>
        <w:numPr>
          <w:ilvl w:val="0"/>
          <w:numId w:val="15"/>
        </w:numPr>
        <w:rPr>
          <w:lang w:val="es-ES"/>
        </w:rPr>
      </w:pPr>
      <w:r w:rsidRPr="00D65D63">
        <w:rPr>
          <w:lang w:val="es-ES"/>
        </w:rPr>
        <w:t>Eliminar o reemplazar archivos</w:t>
      </w:r>
    </w:p>
    <w:p w14:paraId="2DB4BA51" w14:textId="77777777" w:rsidR="00D65D63" w:rsidRPr="00D65D63" w:rsidRDefault="00000000" w:rsidP="00D65D63">
      <w:pPr>
        <w:pStyle w:val="Listaconvietas"/>
        <w:numPr>
          <w:ilvl w:val="0"/>
          <w:numId w:val="0"/>
        </w:numPr>
        <w:rPr>
          <w:lang w:val="es-ES"/>
        </w:rPr>
      </w:pPr>
      <w:r>
        <w:rPr>
          <w:lang w:val="es-ES"/>
        </w:rPr>
        <w:pict w14:anchorId="7C587C19">
          <v:rect id="_x0000_i1028" style="width:0;height:1.5pt" o:hralign="center" o:hrstd="t" o:hr="t" fillcolor="#a0a0a0" stroked="f"/>
        </w:pict>
      </w:r>
    </w:p>
    <w:p w14:paraId="095C739F" w14:textId="77777777" w:rsidR="00D65D63" w:rsidRPr="00D65D63" w:rsidRDefault="00D65D63" w:rsidP="00D65D63">
      <w:pPr>
        <w:pStyle w:val="Listaconvietas"/>
        <w:numPr>
          <w:ilvl w:val="0"/>
          <w:numId w:val="0"/>
        </w:numPr>
        <w:rPr>
          <w:lang w:val="es-ES"/>
        </w:rPr>
      </w:pPr>
      <w:r w:rsidRPr="00340EB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 xml:space="preserve">¿Quieres que esta primera versión sea una aplicación web sencilla en HTML + JavaScript (por ejemplo, usando </w:t>
      </w:r>
      <w:proofErr w:type="spellStart"/>
      <w:r w:rsidRPr="00340EB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>React</w:t>
      </w:r>
      <w:proofErr w:type="spellEnd"/>
      <w:r w:rsidRPr="00340EB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 xml:space="preserve"> o solo HTML/JS puro)?</w:t>
      </w:r>
      <w:r w:rsidRPr="00340EB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br/>
      </w:r>
      <w:r w:rsidRPr="00D5631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 xml:space="preserve">¿O prefieres que lo hagamos como un prototipo funcional en Python (por ejemplo, con </w:t>
      </w:r>
      <w:proofErr w:type="spellStart"/>
      <w:r w:rsidRPr="00D5631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>Streamlit</w:t>
      </w:r>
      <w:proofErr w:type="spellEnd"/>
      <w:r w:rsidRPr="00D5631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 xml:space="preserve"> o </w:t>
      </w:r>
      <w:proofErr w:type="spellStart"/>
      <w:r w:rsidRPr="00D5631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>Flask</w:t>
      </w:r>
      <w:proofErr w:type="spellEnd"/>
      <w:r w:rsidRPr="00D5631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ES"/>
        </w:rPr>
        <w:t>)?</w:t>
      </w:r>
    </w:p>
    <w:p w14:paraId="3ACC4519" w14:textId="77777777" w:rsidR="00D65D63" w:rsidRPr="00D65D63" w:rsidRDefault="00D65D63" w:rsidP="00D65D63">
      <w:pPr>
        <w:pStyle w:val="Listaconvietas"/>
        <w:numPr>
          <w:ilvl w:val="0"/>
          <w:numId w:val="0"/>
        </w:numPr>
        <w:rPr>
          <w:lang w:val="es-ES"/>
        </w:rPr>
      </w:pPr>
      <w:r w:rsidRPr="00D65D63">
        <w:rPr>
          <w:rFonts w:ascii="Segoe UI Emoji" w:hAnsi="Segoe UI Emoji" w:cs="Segoe UI Emoji"/>
          <w:lang w:val="es-ES"/>
        </w:rPr>
        <w:t>👉</w:t>
      </w:r>
      <w:r w:rsidRPr="00D65D63">
        <w:rPr>
          <w:lang w:val="es-ES"/>
        </w:rPr>
        <w:t xml:space="preserve"> Indícame tu preferencia y comenzamos con la implementación del primer componente.</w:t>
      </w:r>
    </w:p>
    <w:p w14:paraId="0CB4827B" w14:textId="77777777" w:rsidR="00C925FF" w:rsidRDefault="00C925FF" w:rsidP="00C925FF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66770C7" w14:textId="77777777" w:rsidR="003D4513" w:rsidRPr="003D4513" w:rsidRDefault="003D4513" w:rsidP="008B6E53">
      <w:pPr>
        <w:pStyle w:val="Ttulo4"/>
        <w:rPr>
          <w:lang w:val="es-ES"/>
        </w:rPr>
      </w:pPr>
      <w:proofErr w:type="gramStart"/>
      <w:r w:rsidRPr="003D4513">
        <w:rPr>
          <w:lang w:val="es-ES"/>
        </w:rPr>
        <w:t>Qué me recomiendas?</w:t>
      </w:r>
      <w:proofErr w:type="gramEnd"/>
    </w:p>
    <w:p w14:paraId="3F0043C5" w14:textId="77777777" w:rsidR="003D4513" w:rsidRDefault="003D4513" w:rsidP="008B6E53">
      <w:pPr>
        <w:pStyle w:val="Listaconvietas"/>
        <w:numPr>
          <w:ilvl w:val="0"/>
          <w:numId w:val="0"/>
        </w:numPr>
        <w:rPr>
          <w:lang w:val="es-ES"/>
        </w:rPr>
      </w:pPr>
    </w:p>
    <w:p w14:paraId="2D8056E2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Buena pregunta. Aquí tienes una comparación rápida para ayudarte a decidir:</w:t>
      </w:r>
    </w:p>
    <w:p w14:paraId="2F91ECF3" w14:textId="77777777" w:rsidR="008B6E53" w:rsidRPr="008B6E53" w:rsidRDefault="00000000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pict w14:anchorId="48325BCD">
          <v:rect id="_x0000_i1029" style="width:0;height:1.5pt" o:hralign="center" o:hrstd="t" o:hr="t" fillcolor="#a0a0a0" stroked="f"/>
        </w:pict>
      </w:r>
    </w:p>
    <w:p w14:paraId="0C3BFFBF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b/>
          <w:bCs/>
          <w:lang w:val="es-ES"/>
        </w:rPr>
      </w:pPr>
      <w:r w:rsidRPr="008B6E53">
        <w:rPr>
          <w:rFonts w:ascii="Segoe UI Emoji" w:hAnsi="Segoe UI Emoji" w:cs="Segoe UI Emoji"/>
          <w:b/>
          <w:bCs/>
          <w:lang w:val="es-ES"/>
        </w:rPr>
        <w:t>🔧</w:t>
      </w:r>
      <w:r w:rsidRPr="008B6E53">
        <w:rPr>
          <w:b/>
          <w:bCs/>
          <w:lang w:val="es-ES"/>
        </w:rPr>
        <w:t xml:space="preserve"> Opción 1: </w:t>
      </w:r>
      <w:proofErr w:type="spellStart"/>
      <w:r w:rsidRPr="008B6E53">
        <w:rPr>
          <w:b/>
          <w:bCs/>
          <w:lang w:val="es-ES"/>
        </w:rPr>
        <w:t>Streamlit</w:t>
      </w:r>
      <w:proofErr w:type="spellEnd"/>
      <w:r w:rsidRPr="008B6E53">
        <w:rPr>
          <w:b/>
          <w:bCs/>
          <w:lang w:val="es-ES"/>
        </w:rPr>
        <w:t xml:space="preserve"> (Python)</w:t>
      </w:r>
    </w:p>
    <w:p w14:paraId="74CEF137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Ventajas:</w:t>
      </w:r>
    </w:p>
    <w:p w14:paraId="4208B8FA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Muy rápido para prototipar interfaces funcionales.</w:t>
      </w:r>
    </w:p>
    <w:p w14:paraId="63AD1B2C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Ideal para pruebas internas y validación de ideas.</w:t>
      </w:r>
    </w:p>
    <w:p w14:paraId="02F84459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Permite cargar archivos, mostrarlos, y trabajar con IA fácilmente.</w:t>
      </w:r>
    </w:p>
    <w:p w14:paraId="0962CA40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No necesitas preocuparte por HTML/CSS/JS.</w:t>
      </w:r>
    </w:p>
    <w:p w14:paraId="2DF5AA68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Desventajas:</w:t>
      </w:r>
    </w:p>
    <w:p w14:paraId="4497283F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No es ideal para producción o diseño visual avanzado.</w:t>
      </w:r>
    </w:p>
    <w:p w14:paraId="75EFC69F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 xml:space="preserve">Menos control sobre la interfaz que con </w:t>
      </w:r>
      <w:proofErr w:type="spellStart"/>
      <w:r w:rsidRPr="008B6E53">
        <w:rPr>
          <w:lang w:val="es-ES"/>
        </w:rPr>
        <w:t>frameworks</w:t>
      </w:r>
      <w:proofErr w:type="spellEnd"/>
      <w:r w:rsidRPr="008B6E53">
        <w:rPr>
          <w:lang w:val="es-ES"/>
        </w:rPr>
        <w:t xml:space="preserve"> web.</w:t>
      </w:r>
    </w:p>
    <w:p w14:paraId="0AA3C018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Recomendado si:</w:t>
      </w:r>
      <w:r w:rsidRPr="008B6E53">
        <w:rPr>
          <w:lang w:val="es-ES"/>
        </w:rPr>
        <w:t xml:space="preserve"> quieres validar la lógica y flujo funcional del MVP rápidamente, sin preocuparte aún por el diseño visual final.</w:t>
      </w:r>
    </w:p>
    <w:p w14:paraId="470D15C9" w14:textId="77777777" w:rsidR="008B6E53" w:rsidRPr="008B6E53" w:rsidRDefault="00000000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pict w14:anchorId="4EF8B4CB">
          <v:rect id="_x0000_i1030" style="width:0;height:1.5pt" o:hralign="center" o:hrstd="t" o:hr="t" fillcolor="#a0a0a0" stroked="f"/>
        </w:pict>
      </w:r>
    </w:p>
    <w:p w14:paraId="5C099B48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b/>
          <w:bCs/>
          <w:lang w:val="es-ES"/>
        </w:rPr>
      </w:pPr>
      <w:r w:rsidRPr="008B6E53">
        <w:rPr>
          <w:rFonts w:ascii="Segoe UI Emoji" w:hAnsi="Segoe UI Emoji" w:cs="Segoe UI Emoji"/>
          <w:b/>
          <w:bCs/>
          <w:lang w:val="es-ES"/>
        </w:rPr>
        <w:t>🌐</w:t>
      </w:r>
      <w:r w:rsidRPr="008B6E53">
        <w:rPr>
          <w:b/>
          <w:bCs/>
          <w:lang w:val="es-ES"/>
        </w:rPr>
        <w:t xml:space="preserve"> Opción 2: </w:t>
      </w:r>
      <w:proofErr w:type="spellStart"/>
      <w:r w:rsidRPr="008B6E53">
        <w:rPr>
          <w:b/>
          <w:bCs/>
          <w:lang w:val="es-ES"/>
        </w:rPr>
        <w:t>React</w:t>
      </w:r>
      <w:proofErr w:type="spellEnd"/>
      <w:r w:rsidRPr="008B6E53">
        <w:rPr>
          <w:b/>
          <w:bCs/>
          <w:lang w:val="es-ES"/>
        </w:rPr>
        <w:t xml:space="preserve"> (JavaScript)</w:t>
      </w:r>
    </w:p>
    <w:p w14:paraId="7796FC22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Ventajas:</w:t>
      </w:r>
    </w:p>
    <w:p w14:paraId="7653A287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Ideal para construir interfaces modernas y escalables.</w:t>
      </w:r>
    </w:p>
    <w:p w14:paraId="018F10C1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proofErr w:type="gramStart"/>
      <w:r w:rsidRPr="008B6E53">
        <w:rPr>
          <w:lang w:val="es-ES"/>
        </w:rPr>
        <w:t>Total</w:t>
      </w:r>
      <w:proofErr w:type="gramEnd"/>
      <w:r w:rsidRPr="008B6E53">
        <w:rPr>
          <w:lang w:val="es-ES"/>
        </w:rPr>
        <w:t xml:space="preserve"> control sobre el diseño visual y experiencia de usuario.</w:t>
      </w:r>
    </w:p>
    <w:p w14:paraId="68826B64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 xml:space="preserve">Fácil de integrar con </w:t>
      </w:r>
      <w:proofErr w:type="spellStart"/>
      <w:r w:rsidRPr="008B6E53">
        <w:rPr>
          <w:lang w:val="es-ES"/>
        </w:rPr>
        <w:t>APIs</w:t>
      </w:r>
      <w:proofErr w:type="spellEnd"/>
      <w:r w:rsidRPr="008B6E53">
        <w:rPr>
          <w:lang w:val="es-ES"/>
        </w:rPr>
        <w:t xml:space="preserve"> y </w:t>
      </w:r>
      <w:proofErr w:type="spellStart"/>
      <w:r w:rsidRPr="008B6E53">
        <w:rPr>
          <w:lang w:val="es-ES"/>
        </w:rPr>
        <w:t>backend</w:t>
      </w:r>
      <w:proofErr w:type="spellEnd"/>
      <w:r w:rsidRPr="008B6E53">
        <w:rPr>
          <w:lang w:val="es-ES"/>
        </w:rPr>
        <w:t xml:space="preserve"> más adelante.</w:t>
      </w:r>
    </w:p>
    <w:p w14:paraId="6E5ECCC5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Desventajas:</w:t>
      </w:r>
    </w:p>
    <w:p w14:paraId="45E28705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>Requiere más tiempo y conocimientos técnicos.</w:t>
      </w:r>
    </w:p>
    <w:p w14:paraId="1E62A28F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t xml:space="preserve">Necesita configuración de entorno (Node.js, </w:t>
      </w:r>
      <w:proofErr w:type="spellStart"/>
      <w:r w:rsidRPr="008B6E53">
        <w:rPr>
          <w:lang w:val="es-ES"/>
        </w:rPr>
        <w:t>bundlers</w:t>
      </w:r>
      <w:proofErr w:type="spellEnd"/>
      <w:r w:rsidRPr="008B6E53">
        <w:rPr>
          <w:lang w:val="es-ES"/>
        </w:rPr>
        <w:t>, etc.)</w:t>
      </w:r>
    </w:p>
    <w:p w14:paraId="49031653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>Recomendado si:</w:t>
      </w:r>
      <w:r w:rsidRPr="008B6E53">
        <w:rPr>
          <w:lang w:val="es-ES"/>
        </w:rPr>
        <w:t xml:space="preserve"> ya tienes claro el diseño final y quieres construir una interfaz profesional desde el inicio.</w:t>
      </w:r>
    </w:p>
    <w:p w14:paraId="167C47D8" w14:textId="77777777" w:rsidR="008B6E53" w:rsidRPr="008B6E53" w:rsidRDefault="00000000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pict w14:anchorId="363CAA1C">
          <v:rect id="_x0000_i1031" style="width:0;height:1.5pt" o:hralign="center" o:hrstd="t" o:hr="t" fillcolor="#a0a0a0" stroked="f"/>
        </w:pict>
      </w:r>
    </w:p>
    <w:p w14:paraId="38DCED34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b/>
          <w:bCs/>
          <w:lang w:val="es-ES"/>
        </w:rPr>
      </w:pPr>
      <w:r w:rsidRPr="008B6E53">
        <w:rPr>
          <w:rFonts w:ascii="Segoe UI Emoji" w:hAnsi="Segoe UI Emoji" w:cs="Segoe UI Emoji"/>
          <w:b/>
          <w:bCs/>
          <w:lang w:val="es-ES"/>
        </w:rPr>
        <w:t>✅</w:t>
      </w:r>
      <w:r w:rsidRPr="008B6E53">
        <w:rPr>
          <w:b/>
          <w:bCs/>
          <w:lang w:val="es-ES"/>
        </w:rPr>
        <w:t xml:space="preserve"> Mi recomendación:</w:t>
      </w:r>
    </w:p>
    <w:p w14:paraId="0E84C587" w14:textId="77777777" w:rsidR="008B6E53" w:rsidRP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b/>
          <w:bCs/>
          <w:lang w:val="es-ES"/>
        </w:rPr>
        <w:t xml:space="preserve">Empezar con </w:t>
      </w:r>
      <w:proofErr w:type="spellStart"/>
      <w:r w:rsidRPr="008B6E53">
        <w:rPr>
          <w:b/>
          <w:bCs/>
          <w:lang w:val="es-ES"/>
        </w:rPr>
        <w:t>Streamlit</w:t>
      </w:r>
      <w:proofErr w:type="spellEnd"/>
      <w:r w:rsidRPr="008B6E53">
        <w:rPr>
          <w:lang w:val="es-ES"/>
        </w:rPr>
        <w:t xml:space="preserve"> para construir el MVP funcional rápidamente. Una vez validado, puedes migrar a </w:t>
      </w:r>
      <w:proofErr w:type="spellStart"/>
      <w:r w:rsidRPr="008B6E53">
        <w:rPr>
          <w:lang w:val="es-ES"/>
        </w:rPr>
        <w:t>React</w:t>
      </w:r>
      <w:proofErr w:type="spellEnd"/>
      <w:r w:rsidRPr="008B6E53">
        <w:rPr>
          <w:lang w:val="es-ES"/>
        </w:rPr>
        <w:t xml:space="preserve"> o similar para una versión más pulida y lista para producción.</w:t>
      </w:r>
    </w:p>
    <w:p w14:paraId="169A7329" w14:textId="77777777" w:rsidR="008B6E53" w:rsidRPr="008B6E53" w:rsidRDefault="00000000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pict w14:anchorId="5056D042">
          <v:rect id="_x0000_i1032" style="width:0;height:1.5pt" o:hralign="center" o:hrstd="t" o:hr="t" fillcolor="#a0a0a0" stroked="f"/>
        </w:pict>
      </w:r>
    </w:p>
    <w:p w14:paraId="3E409854" w14:textId="77777777" w:rsid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8B6E53">
        <w:rPr>
          <w:lang w:val="es-ES"/>
        </w:rPr>
        <w:lastRenderedPageBreak/>
        <w:t xml:space="preserve">¿Te gustaría que empecemos ahora con la implementación del </w:t>
      </w:r>
      <w:r w:rsidRPr="008B6E53">
        <w:rPr>
          <w:b/>
          <w:bCs/>
          <w:lang w:val="es-ES"/>
        </w:rPr>
        <w:t>panel de carga de documentos</w:t>
      </w:r>
      <w:r w:rsidRPr="008B6E53">
        <w:rPr>
          <w:lang w:val="es-ES"/>
        </w:rPr>
        <w:t xml:space="preserve"> en </w:t>
      </w:r>
      <w:proofErr w:type="spellStart"/>
      <w:r w:rsidRPr="008B6E53">
        <w:rPr>
          <w:lang w:val="es-ES"/>
        </w:rPr>
        <w:t>Streamlit</w:t>
      </w:r>
      <w:proofErr w:type="spellEnd"/>
      <w:r w:rsidRPr="008B6E53">
        <w:rPr>
          <w:lang w:val="es-ES"/>
        </w:rPr>
        <w:t>?</w:t>
      </w:r>
    </w:p>
    <w:p w14:paraId="61BD8B71" w14:textId="77777777" w:rsidR="008B6E53" w:rsidRDefault="008B6E53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</w:p>
    <w:p w14:paraId="469CDF69" w14:textId="690EDB53" w:rsidR="008B6E53" w:rsidRPr="007009FA" w:rsidRDefault="00F264D4" w:rsidP="007009FA">
      <w:pPr>
        <w:pStyle w:val="Ttulo4"/>
        <w:rPr>
          <w:lang w:val="es-ES"/>
        </w:rPr>
      </w:pPr>
      <w:r w:rsidRPr="007009FA">
        <w:rPr>
          <w:lang w:val="es-ES"/>
        </w:rPr>
        <w:t xml:space="preserve">Sí, empecemos con </w:t>
      </w:r>
      <w:proofErr w:type="spellStart"/>
      <w:r w:rsidRPr="007009FA">
        <w:rPr>
          <w:lang w:val="es-ES"/>
        </w:rPr>
        <w:t>Streamlit</w:t>
      </w:r>
      <w:proofErr w:type="spellEnd"/>
      <w:r w:rsidRPr="007009FA">
        <w:rPr>
          <w:lang w:val="es-ES"/>
        </w:rPr>
        <w:t>.</w:t>
      </w:r>
    </w:p>
    <w:p w14:paraId="42052172" w14:textId="77777777" w:rsidR="007009FA" w:rsidRPr="007009FA" w:rsidRDefault="007009FA" w:rsidP="007009FA">
      <w:pPr>
        <w:pStyle w:val="Listaconvietas"/>
        <w:rPr>
          <w:lang w:val="es-ES"/>
        </w:rPr>
      </w:pPr>
      <w:r w:rsidRPr="007009FA">
        <w:rPr>
          <w:lang w:val="es-ES"/>
        </w:rPr>
        <w:t xml:space="preserve">He generado el código para el </w:t>
      </w:r>
      <w:r w:rsidRPr="007009FA">
        <w:rPr>
          <w:b/>
          <w:bCs/>
          <w:lang w:val="es-ES"/>
        </w:rPr>
        <w:t>panel de carga de documentos</w:t>
      </w:r>
      <w:r w:rsidRPr="007009FA">
        <w:rPr>
          <w:lang w:val="es-ES"/>
        </w:rPr>
        <w:t xml:space="preserve"> en </w:t>
      </w:r>
      <w:proofErr w:type="spellStart"/>
      <w:r w:rsidRPr="007009FA">
        <w:rPr>
          <w:lang w:val="es-ES"/>
        </w:rPr>
        <w:t>Streamlit</w:t>
      </w:r>
      <w:proofErr w:type="spellEnd"/>
      <w:r w:rsidRPr="007009FA">
        <w:rPr>
          <w:lang w:val="es-ES"/>
        </w:rPr>
        <w:t>, que incluye:</w:t>
      </w:r>
    </w:p>
    <w:p w14:paraId="59E0F984" w14:textId="77777777" w:rsidR="007009FA" w:rsidRPr="007009FA" w:rsidRDefault="007009FA" w:rsidP="007009FA">
      <w:pPr>
        <w:pStyle w:val="Listaconvietas"/>
        <w:numPr>
          <w:ilvl w:val="0"/>
          <w:numId w:val="21"/>
        </w:numPr>
        <w:rPr>
          <w:lang w:val="es-ES"/>
        </w:rPr>
      </w:pPr>
      <w:r w:rsidRPr="007009FA">
        <w:rPr>
          <w:lang w:val="es-ES"/>
        </w:rPr>
        <w:t>Subida de múltiples archivos (PDF, DOCX, TXT, imágenes)</w:t>
      </w:r>
    </w:p>
    <w:p w14:paraId="26D11465" w14:textId="77777777" w:rsidR="007009FA" w:rsidRPr="007009FA" w:rsidRDefault="007009FA" w:rsidP="007009FA">
      <w:pPr>
        <w:pStyle w:val="Listaconvietas"/>
        <w:numPr>
          <w:ilvl w:val="0"/>
          <w:numId w:val="21"/>
        </w:numPr>
        <w:rPr>
          <w:lang w:val="es-ES"/>
        </w:rPr>
      </w:pPr>
      <w:r w:rsidRPr="007009FA">
        <w:rPr>
          <w:lang w:val="es-ES"/>
        </w:rPr>
        <w:t>Visualización de los archivos subidos</w:t>
      </w:r>
    </w:p>
    <w:p w14:paraId="3E083F8F" w14:textId="77777777" w:rsidR="007009FA" w:rsidRPr="007009FA" w:rsidRDefault="007009FA" w:rsidP="007009FA">
      <w:pPr>
        <w:pStyle w:val="Listaconvietas"/>
        <w:numPr>
          <w:ilvl w:val="0"/>
          <w:numId w:val="21"/>
        </w:numPr>
        <w:rPr>
          <w:lang w:val="es-ES"/>
        </w:rPr>
      </w:pPr>
      <w:r w:rsidRPr="007009FA">
        <w:rPr>
          <w:lang w:val="es-ES"/>
        </w:rPr>
        <w:t>Botones para eliminar archivos</w:t>
      </w:r>
    </w:p>
    <w:p w14:paraId="5D7B14C2" w14:textId="77777777" w:rsidR="007009FA" w:rsidRPr="007009FA" w:rsidRDefault="007009FA" w:rsidP="007009FA">
      <w:pPr>
        <w:pStyle w:val="Listaconvietas"/>
        <w:rPr>
          <w:lang w:val="es-ES"/>
        </w:rPr>
      </w:pPr>
      <w:r w:rsidRPr="007009FA">
        <w:rPr>
          <w:lang w:val="es-ES"/>
        </w:rPr>
        <w:t xml:space="preserve">Sin embargo, no puedo mostrarte directamente la </w:t>
      </w:r>
      <w:proofErr w:type="gramStart"/>
      <w:r w:rsidRPr="007009FA">
        <w:rPr>
          <w:lang w:val="es-ES"/>
        </w:rPr>
        <w:t>app</w:t>
      </w:r>
      <w:proofErr w:type="gramEnd"/>
      <w:r w:rsidRPr="007009FA">
        <w:rPr>
          <w:lang w:val="es-ES"/>
        </w:rPr>
        <w:t xml:space="preserve"> funcionando aquí, pero puedes ejecutarla fácilmente en tu entorno local. Aquí tienes el archivo con el código listo para usar:</w:t>
      </w:r>
    </w:p>
    <w:p w14:paraId="55D83F13" w14:textId="77777777" w:rsidR="007009FA" w:rsidRPr="007009FA" w:rsidRDefault="007009FA" w:rsidP="007009FA">
      <w:pPr>
        <w:pStyle w:val="Listaconvietas"/>
        <w:rPr>
          <w:lang w:val="es-ES"/>
        </w:rPr>
      </w:pPr>
      <w:proofErr w:type="gramStart"/>
      <w:r w:rsidRPr="007009FA">
        <w:rPr>
          <w:lang w:val="es-ES"/>
        </w:rPr>
        <w:t>¿Quieres que te lo prepare como archivo .</w:t>
      </w:r>
      <w:proofErr w:type="spellStart"/>
      <w:proofErr w:type="gramEnd"/>
      <w:r w:rsidRPr="007009FA">
        <w:rPr>
          <w:lang w:val="es-ES"/>
        </w:rPr>
        <w:t>py</w:t>
      </w:r>
      <w:proofErr w:type="spellEnd"/>
      <w:r w:rsidRPr="007009FA">
        <w:rPr>
          <w:lang w:val="es-ES"/>
        </w:rPr>
        <w:t xml:space="preserve"> descargable para que lo ejecutes directamente con </w:t>
      </w:r>
      <w:proofErr w:type="spellStart"/>
      <w:r w:rsidRPr="007009FA">
        <w:rPr>
          <w:lang w:val="es-ES"/>
        </w:rPr>
        <w:t>streamlit</w:t>
      </w:r>
      <w:proofErr w:type="spellEnd"/>
      <w:r w:rsidRPr="007009FA">
        <w:rPr>
          <w:lang w:val="es-ES"/>
        </w:rPr>
        <w:t xml:space="preserve"> run?</w:t>
      </w:r>
    </w:p>
    <w:p w14:paraId="11729E46" w14:textId="77777777" w:rsidR="00F264D4" w:rsidRPr="008B6E53" w:rsidRDefault="00F264D4" w:rsidP="008B6E53">
      <w:pPr>
        <w:pStyle w:val="Listaconvietas"/>
        <w:numPr>
          <w:ilvl w:val="0"/>
          <w:numId w:val="0"/>
        </w:numPr>
        <w:ind w:left="360"/>
        <w:rPr>
          <w:lang w:val="es-ES"/>
        </w:rPr>
      </w:pPr>
    </w:p>
    <w:p w14:paraId="65244AD0" w14:textId="77777777" w:rsidR="007A2D59" w:rsidRPr="007A2D59" w:rsidRDefault="007A2D59" w:rsidP="007A2D59">
      <w:pPr>
        <w:pStyle w:val="Ttulo4"/>
        <w:rPr>
          <w:lang w:val="es-ES"/>
        </w:rPr>
      </w:pPr>
      <w:r w:rsidRPr="007A2D59">
        <w:rPr>
          <w:lang w:val="es-ES"/>
        </w:rPr>
        <w:t>Quiero ver cómo se ejecuta en mi entorno local.</w:t>
      </w:r>
    </w:p>
    <w:p w14:paraId="1F7F15AD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Aquí tienes el archivo .</w:t>
      </w:r>
      <w:proofErr w:type="spellStart"/>
      <w:r w:rsidRPr="00B55B4A">
        <w:rPr>
          <w:lang w:val="es-ES"/>
        </w:rPr>
        <w:t>py</w:t>
      </w:r>
      <w:proofErr w:type="spellEnd"/>
      <w:r w:rsidRPr="00B55B4A">
        <w:rPr>
          <w:lang w:val="es-ES"/>
        </w:rPr>
        <w:t> con el código de la primera parte del MVP de </w:t>
      </w:r>
      <w:proofErr w:type="spellStart"/>
      <w:r w:rsidRPr="00B55B4A">
        <w:rPr>
          <w:b/>
          <w:bCs/>
          <w:lang w:val="es-ES"/>
        </w:rPr>
        <w:t>Metasketch</w:t>
      </w:r>
      <w:proofErr w:type="spellEnd"/>
      <w:r w:rsidRPr="00B55B4A">
        <w:rPr>
          <w:lang w:val="es-ES"/>
        </w:rPr>
        <w:t>: el panel de carga de documentos en </w:t>
      </w:r>
      <w:proofErr w:type="spellStart"/>
      <w:r w:rsidRPr="00B55B4A">
        <w:rPr>
          <w:b/>
          <w:bCs/>
          <w:lang w:val="es-ES"/>
        </w:rPr>
        <w:t>Streamlit</w:t>
      </w:r>
      <w:proofErr w:type="spellEnd"/>
      <w:r w:rsidRPr="00B55B4A">
        <w:rPr>
          <w:lang w:val="es-ES"/>
        </w:rPr>
        <w:t>.</w:t>
      </w:r>
    </w:p>
    <w:p w14:paraId="696F5FF8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Para ejecutarlo en tu entorno local:</w:t>
      </w:r>
    </w:p>
    <w:p w14:paraId="70C189ED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 xml:space="preserve">Asegúrate de tener Python y </w:t>
      </w:r>
      <w:proofErr w:type="spellStart"/>
      <w:r w:rsidRPr="00B55B4A">
        <w:rPr>
          <w:lang w:val="es-ES"/>
        </w:rPr>
        <w:t>Streamlit</w:t>
      </w:r>
      <w:proofErr w:type="spellEnd"/>
      <w:r w:rsidRPr="00B55B4A">
        <w:rPr>
          <w:lang w:val="es-ES"/>
        </w:rPr>
        <w:t xml:space="preserve"> instalados:</w:t>
      </w:r>
    </w:p>
    <w:p w14:paraId="4BD54B53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Guarda el archivo como metasketch_app.py.</w:t>
      </w:r>
    </w:p>
    <w:p w14:paraId="50B77D4D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Ejecuta el siguiente comando en tu terminal:</w:t>
      </w:r>
    </w:p>
    <w:p w14:paraId="2A4EDE1F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Ahora generaré el archivo .</w:t>
      </w:r>
      <w:proofErr w:type="spellStart"/>
      <w:r w:rsidRPr="00B55B4A">
        <w:rPr>
          <w:lang w:val="es-ES"/>
        </w:rPr>
        <w:t>py</w:t>
      </w:r>
      <w:proofErr w:type="spellEnd"/>
      <w:r w:rsidRPr="00B55B4A">
        <w:rPr>
          <w:lang w:val="es-ES"/>
        </w:rPr>
        <w:t> para que puedas descargarlo directamente.</w:t>
      </w:r>
    </w:p>
    <w:p w14:paraId="2EAC1B5D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proofErr w:type="spellStart"/>
      <w:r w:rsidRPr="00B55B4A">
        <w:rPr>
          <w:lang w:val="es-ES"/>
        </w:rPr>
        <w:t>Analysis</w:t>
      </w:r>
      <w:proofErr w:type="spellEnd"/>
    </w:p>
    <w:p w14:paraId="1BA278EF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Aquí tienes el archivo listo para descargar y ejecutar en tu entorno local:</w:t>
      </w:r>
    </w:p>
    <w:p w14:paraId="43061A80" w14:textId="77777777" w:rsidR="00B55B4A" w:rsidRPr="00B55B4A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rFonts w:ascii="Segoe UI Emoji" w:hAnsi="Segoe UI Emoji" w:cs="Segoe UI Emoji"/>
          <w:lang w:val="es-ES"/>
        </w:rPr>
        <w:t>📄</w:t>
      </w:r>
      <w:r w:rsidRPr="00B55B4A">
        <w:rPr>
          <w:lang w:val="es-ES"/>
        </w:rPr>
        <w:t> </w:t>
      </w:r>
      <w:r>
        <w:fldChar w:fldCharType="begin"/>
      </w:r>
      <w:r w:rsidRPr="00340EBE">
        <w:rPr>
          <w:lang w:val="es-ES"/>
        </w:rPr>
        <w:instrText>HYPERLINK "blob:https://m365.cloud.microsoft/dc82fad6-f7f6-4a6f-a789-3b1104ee7eb9" \t "_blank"</w:instrText>
      </w:r>
      <w:r>
        <w:fldChar w:fldCharType="separate"/>
      </w:r>
      <w:r w:rsidRPr="00B55B4A">
        <w:rPr>
          <w:rStyle w:val="Hipervnculo"/>
          <w:lang w:val="es-ES"/>
        </w:rPr>
        <w:t>metasketch_app.py</w:t>
      </w:r>
      <w:r>
        <w:fldChar w:fldCharType="end"/>
      </w:r>
    </w:p>
    <w:p w14:paraId="49725581" w14:textId="77777777" w:rsidR="001838B4" w:rsidRPr="001838B4" w:rsidRDefault="00B55B4A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B55B4A">
        <w:rPr>
          <w:lang w:val="es-ES"/>
        </w:rPr>
        <w:t>Una vez descargado, solo tienes que ejecutar:</w:t>
      </w:r>
      <w:r w:rsidR="001838B4">
        <w:rPr>
          <w:lang w:val="es-ES"/>
        </w:rPr>
        <w:t xml:space="preserve"> </w:t>
      </w:r>
      <w:proofErr w:type="spellStart"/>
      <w:r w:rsidR="001838B4" w:rsidRPr="001838B4">
        <w:rPr>
          <w:lang w:val="es-ES"/>
        </w:rPr>
        <w:t>streamlit</w:t>
      </w:r>
      <w:proofErr w:type="spellEnd"/>
      <w:r w:rsidR="001838B4" w:rsidRPr="001838B4">
        <w:rPr>
          <w:lang w:val="es-ES"/>
        </w:rPr>
        <w:t xml:space="preserve"> run metasketch_app.py</w:t>
      </w:r>
    </w:p>
    <w:p w14:paraId="5C338ABF" w14:textId="42471DDD" w:rsidR="00B55B4A" w:rsidRPr="00B55B4A" w:rsidRDefault="00B55B4A" w:rsidP="001838B4">
      <w:pPr>
        <w:pStyle w:val="Listaconvietas"/>
        <w:numPr>
          <w:ilvl w:val="0"/>
          <w:numId w:val="0"/>
        </w:numPr>
        <w:ind w:left="360"/>
        <w:rPr>
          <w:lang w:val="es-ES"/>
        </w:rPr>
      </w:pPr>
    </w:p>
    <w:p w14:paraId="643B0FF3" w14:textId="40A56226" w:rsidR="00BF424A" w:rsidRPr="00B55B4A" w:rsidRDefault="00BF424A" w:rsidP="00BF424A">
      <w:pPr>
        <w:pStyle w:val="Ttulo3"/>
        <w:rPr>
          <w:rFonts w:ascii="Segoe UI Emoji" w:hAnsi="Segoe UI Emoji" w:cs="Segoe UI Emoji"/>
          <w:lang w:val="es-ES"/>
        </w:rPr>
      </w:pPr>
      <w:r w:rsidRPr="00D65D63">
        <w:rPr>
          <w:rFonts w:ascii="Segoe UI Emoji" w:hAnsi="Segoe UI Emoji" w:cs="Segoe UI Emoji"/>
          <w:lang w:val="es-ES"/>
        </w:rPr>
        <w:t>🧩</w:t>
      </w:r>
      <w:r>
        <w:rPr>
          <w:rFonts w:ascii="Segoe UI Emoji" w:hAnsi="Segoe UI Emoji" w:cs="Segoe UI Emoji"/>
          <w:lang w:val="es-ES"/>
        </w:rPr>
        <w:t xml:space="preserve"> </w:t>
      </w:r>
      <w:r w:rsidR="00A43949">
        <w:rPr>
          <w:rFonts w:ascii="Segoe UI Emoji" w:hAnsi="Segoe UI Emoji" w:cs="Segoe UI Emoji"/>
          <w:lang w:val="es-ES"/>
        </w:rPr>
        <w:t>MVP – Paso 2: Á</w:t>
      </w:r>
      <w:r w:rsidR="00B55B4A" w:rsidRPr="00B55B4A">
        <w:rPr>
          <w:rFonts w:ascii="Segoe UI Emoji" w:hAnsi="Segoe UI Emoji" w:cs="Segoe UI Emoji"/>
          <w:lang w:val="es-ES"/>
        </w:rPr>
        <w:t>rbol de contenidos editable</w:t>
      </w:r>
    </w:p>
    <w:p w14:paraId="320A08BB" w14:textId="77777777" w:rsidR="00164E9F" w:rsidRPr="00164E9F" w:rsidRDefault="00164E9F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164E9F">
        <w:rPr>
          <w:lang w:val="es-ES"/>
        </w:rPr>
        <w:t>Aquí tienes el archivo listo para descargar y ejecutar en tu entorno local:</w:t>
      </w:r>
    </w:p>
    <w:p w14:paraId="45FDC12E" w14:textId="77777777" w:rsidR="00164E9F" w:rsidRPr="00164E9F" w:rsidRDefault="00164E9F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164E9F">
        <w:rPr>
          <w:rFonts w:ascii="Segoe UI Emoji" w:hAnsi="Segoe UI Emoji" w:cs="Segoe UI Emoji"/>
          <w:lang w:val="es-ES"/>
        </w:rPr>
        <w:t>📄</w:t>
      </w:r>
      <w:r w:rsidRPr="00164E9F">
        <w:rPr>
          <w:lang w:val="es-ES"/>
        </w:rPr>
        <w:t> </w:t>
      </w:r>
      <w:r>
        <w:fldChar w:fldCharType="begin"/>
      </w:r>
      <w:r w:rsidRPr="00340EBE">
        <w:rPr>
          <w:lang w:val="es-ES"/>
        </w:rPr>
        <w:instrText>HYPERLINK "blob:https://m365.cloud.microsoft/0394e311-aaf3-4000-a74d-7e230a6126b5" \t "_blank"</w:instrText>
      </w:r>
      <w:r>
        <w:fldChar w:fldCharType="separate"/>
      </w:r>
      <w:r w:rsidRPr="00164E9F">
        <w:rPr>
          <w:rStyle w:val="Hipervnculo"/>
          <w:lang w:val="es-ES"/>
        </w:rPr>
        <w:t>arbol_contenidos_metasketch.py</w:t>
      </w:r>
      <w:r>
        <w:fldChar w:fldCharType="end"/>
      </w:r>
    </w:p>
    <w:p w14:paraId="5AED719D" w14:textId="2DC218EA" w:rsidR="00E13C17" w:rsidRPr="00E13C17" w:rsidRDefault="00164E9F" w:rsidP="00702F8B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164E9F">
        <w:rPr>
          <w:lang w:val="es-ES"/>
        </w:rPr>
        <w:t>Para ejecutarlo, usa este comando en tu terminal:</w:t>
      </w:r>
      <w:r w:rsidR="00E13C17">
        <w:rPr>
          <w:lang w:val="es-ES"/>
        </w:rPr>
        <w:t xml:space="preserve"> </w:t>
      </w:r>
      <w:proofErr w:type="spellStart"/>
      <w:r w:rsidR="00E13C17" w:rsidRPr="00E13C17">
        <w:rPr>
          <w:lang w:val="es-ES"/>
        </w:rPr>
        <w:t>streamlit</w:t>
      </w:r>
      <w:proofErr w:type="spellEnd"/>
      <w:r w:rsidR="00E13C17" w:rsidRPr="00E13C17">
        <w:rPr>
          <w:lang w:val="es-ES"/>
        </w:rPr>
        <w:t> run arbol_contenidos_metasketch.py</w:t>
      </w:r>
    </w:p>
    <w:p w14:paraId="32E8D3FC" w14:textId="622C7CB5" w:rsidR="00164E9F" w:rsidRDefault="00164E9F" w:rsidP="00BF424A">
      <w:pPr>
        <w:pStyle w:val="Listaconvietas"/>
        <w:numPr>
          <w:ilvl w:val="0"/>
          <w:numId w:val="0"/>
        </w:numPr>
        <w:ind w:left="360"/>
        <w:rPr>
          <w:lang w:val="es-ES"/>
        </w:rPr>
      </w:pPr>
    </w:p>
    <w:p w14:paraId="39E43BEB" w14:textId="399D8E22" w:rsidR="00BF424A" w:rsidRPr="00BF424A" w:rsidRDefault="00BF424A" w:rsidP="00BF424A">
      <w:pPr>
        <w:pStyle w:val="Ttulo3"/>
        <w:rPr>
          <w:lang w:val="es-ES"/>
        </w:rPr>
      </w:pPr>
      <w:r w:rsidRPr="00D65D63">
        <w:rPr>
          <w:rFonts w:ascii="Segoe UI Emoji" w:hAnsi="Segoe UI Emoji" w:cs="Segoe UI Emoji"/>
          <w:lang w:val="es-ES"/>
        </w:rPr>
        <w:t>🧩</w:t>
      </w:r>
      <w:r w:rsidRPr="00D65D63">
        <w:rPr>
          <w:lang w:val="es-ES"/>
        </w:rPr>
        <w:t xml:space="preserve"> MVP - Paso </w:t>
      </w:r>
      <w:r>
        <w:rPr>
          <w:lang w:val="es-ES"/>
        </w:rPr>
        <w:t>3</w:t>
      </w:r>
      <w:r w:rsidRPr="00D65D63">
        <w:rPr>
          <w:lang w:val="es-ES"/>
        </w:rPr>
        <w:t xml:space="preserve">: </w:t>
      </w:r>
      <w:r>
        <w:rPr>
          <w:lang w:val="es-ES"/>
        </w:rPr>
        <w:t>E</w:t>
      </w:r>
      <w:r w:rsidRPr="00BF424A">
        <w:rPr>
          <w:lang w:val="es-ES"/>
        </w:rPr>
        <w:t xml:space="preserve">ditor </w:t>
      </w:r>
      <w:proofErr w:type="spellStart"/>
      <w:r w:rsidRPr="00BF424A">
        <w:rPr>
          <w:lang w:val="es-ES"/>
        </w:rPr>
        <w:t>Markdown</w:t>
      </w:r>
      <w:proofErr w:type="spellEnd"/>
      <w:r w:rsidR="009C0452">
        <w:rPr>
          <w:lang w:val="es-ES"/>
        </w:rPr>
        <w:t xml:space="preserve"> </w:t>
      </w:r>
      <w:r w:rsidR="009C0452" w:rsidRPr="00CF4E48">
        <w:rPr>
          <w:lang w:val="es-ES"/>
        </w:rPr>
        <w:t>con vista previa</w:t>
      </w:r>
    </w:p>
    <w:p w14:paraId="13E12D24" w14:textId="77777777" w:rsidR="005E2D5F" w:rsidRPr="005E2D5F" w:rsidRDefault="005E2D5F" w:rsidP="005E2D5F">
      <w:pPr>
        <w:rPr>
          <w:lang w:val="es-ES"/>
        </w:rPr>
      </w:pPr>
      <w:r w:rsidRPr="005E2D5F">
        <w:rPr>
          <w:lang w:val="es-ES"/>
        </w:rPr>
        <w:t>Aquí tienes el archivo listo para descargar y ejecutar en tu entorno local:</w:t>
      </w:r>
    </w:p>
    <w:p w14:paraId="408D8423" w14:textId="77777777" w:rsidR="005E2D5F" w:rsidRPr="005E2D5F" w:rsidRDefault="005E2D5F" w:rsidP="005E2D5F">
      <w:pPr>
        <w:rPr>
          <w:lang w:val="es-ES"/>
        </w:rPr>
      </w:pPr>
      <w:r w:rsidRPr="005E2D5F">
        <w:rPr>
          <w:rFonts w:ascii="Segoe UI Emoji" w:hAnsi="Segoe UI Emoji" w:cs="Segoe UI Emoji"/>
          <w:lang w:val="es-ES"/>
        </w:rPr>
        <w:t>📄</w:t>
      </w:r>
      <w:r w:rsidRPr="005E2D5F">
        <w:rPr>
          <w:lang w:val="es-ES"/>
        </w:rPr>
        <w:t> </w:t>
      </w:r>
      <w:r>
        <w:fldChar w:fldCharType="begin"/>
      </w:r>
      <w:r w:rsidRPr="00340EBE">
        <w:rPr>
          <w:lang w:val="es-ES"/>
        </w:rPr>
        <w:instrText>HYPERLINK "blob:https://m365.cloud.microsoft/678a6d22-6f33-42ce-9ff1-d3a8a3ddbfec" \t "_blank"</w:instrText>
      </w:r>
      <w:r>
        <w:fldChar w:fldCharType="separate"/>
      </w:r>
      <w:r w:rsidRPr="005E2D5F">
        <w:rPr>
          <w:rStyle w:val="Hipervnculo"/>
          <w:lang w:val="es-ES"/>
        </w:rPr>
        <w:t>editor_markdown_metasketch.py</w:t>
      </w:r>
      <w:r>
        <w:fldChar w:fldCharType="end"/>
      </w:r>
    </w:p>
    <w:p w14:paraId="51DD906C" w14:textId="5BD13615" w:rsidR="005E2D5F" w:rsidRPr="005E2D5F" w:rsidRDefault="005E2D5F" w:rsidP="005E2D5F">
      <w:pPr>
        <w:rPr>
          <w:lang w:val="es-ES"/>
        </w:rPr>
      </w:pPr>
      <w:r w:rsidRPr="005E2D5F">
        <w:rPr>
          <w:lang w:val="es-ES"/>
        </w:rPr>
        <w:lastRenderedPageBreak/>
        <w:t>Para ejecutarlo, usa este comando en tu terminal:</w:t>
      </w:r>
      <w:r>
        <w:rPr>
          <w:lang w:val="es-ES"/>
        </w:rPr>
        <w:t xml:space="preserve"> </w:t>
      </w:r>
      <w:proofErr w:type="spellStart"/>
      <w:r w:rsidRPr="005E2D5F">
        <w:rPr>
          <w:lang w:val="es-ES"/>
        </w:rPr>
        <w:t>streamlit</w:t>
      </w:r>
      <w:proofErr w:type="spellEnd"/>
      <w:r w:rsidRPr="005E2D5F">
        <w:rPr>
          <w:lang w:val="es-ES"/>
        </w:rPr>
        <w:t> run editor_markdown_metasketch.py</w:t>
      </w:r>
    </w:p>
    <w:p w14:paraId="5D344913" w14:textId="77777777" w:rsidR="00BF424A" w:rsidRPr="005E2D5F" w:rsidRDefault="00BF424A" w:rsidP="00BF424A">
      <w:pPr>
        <w:rPr>
          <w:lang w:val="es-ES"/>
        </w:rPr>
      </w:pPr>
    </w:p>
    <w:p w14:paraId="70E9DCD5" w14:textId="391179E2" w:rsidR="009C0452" w:rsidRPr="00CF4E48" w:rsidRDefault="009C0452" w:rsidP="009C0452">
      <w:pPr>
        <w:pStyle w:val="Ttulo3"/>
        <w:rPr>
          <w:rFonts w:ascii="Segoe UI Emoji" w:hAnsi="Segoe UI Emoji" w:cs="Segoe UI Emoji"/>
          <w:lang w:val="es-ES"/>
        </w:rPr>
      </w:pPr>
      <w:r w:rsidRPr="00D65D63">
        <w:rPr>
          <w:rFonts w:ascii="Segoe UI Emoji" w:hAnsi="Segoe UI Emoji" w:cs="Segoe UI Emoji"/>
          <w:lang w:val="es-ES"/>
        </w:rPr>
        <w:t>🧩</w:t>
      </w:r>
      <w:r w:rsidRPr="00D65D63">
        <w:rPr>
          <w:lang w:val="es-ES"/>
        </w:rPr>
        <w:t xml:space="preserve"> MVP - Paso </w:t>
      </w:r>
      <w:r>
        <w:rPr>
          <w:lang w:val="es-ES"/>
        </w:rPr>
        <w:t>4</w:t>
      </w:r>
      <w:r w:rsidRPr="00D65D63">
        <w:rPr>
          <w:lang w:val="es-ES"/>
        </w:rPr>
        <w:t xml:space="preserve">: </w:t>
      </w:r>
      <w:r w:rsidRPr="00CF4E48">
        <w:rPr>
          <w:rFonts w:ascii="Segoe UI Emoji" w:hAnsi="Segoe UI Emoji" w:cs="Segoe UI Emoji"/>
          <w:lang w:val="es-ES"/>
        </w:rPr>
        <w:t>Chat lateral con IA</w:t>
      </w:r>
    </w:p>
    <w:p w14:paraId="769DBCFF" w14:textId="6546BAE5" w:rsidR="00702F8B" w:rsidRPr="00702F8B" w:rsidRDefault="00702F8B" w:rsidP="00702F8B">
      <w:pPr>
        <w:pStyle w:val="Listaconvietas"/>
        <w:numPr>
          <w:ilvl w:val="0"/>
          <w:numId w:val="0"/>
        </w:numPr>
        <w:rPr>
          <w:lang w:val="es-ES"/>
        </w:rPr>
      </w:pPr>
      <w:r>
        <w:rPr>
          <w:lang w:val="es-ES"/>
        </w:rPr>
        <w:t>A</w:t>
      </w:r>
      <w:r w:rsidRPr="00702F8B">
        <w:rPr>
          <w:lang w:val="es-ES"/>
        </w:rPr>
        <w:t>quí tienes el archivo listo para descargar y ejecutar en tu entorno local:</w:t>
      </w:r>
    </w:p>
    <w:p w14:paraId="1C686DA3" w14:textId="77777777" w:rsidR="00702F8B" w:rsidRPr="00702F8B" w:rsidRDefault="00702F8B" w:rsidP="00702F8B">
      <w:pPr>
        <w:pStyle w:val="Listaconvietas"/>
        <w:numPr>
          <w:ilvl w:val="0"/>
          <w:numId w:val="0"/>
        </w:numPr>
        <w:rPr>
          <w:lang w:val="es-ES"/>
        </w:rPr>
      </w:pPr>
      <w:r w:rsidRPr="00702F8B">
        <w:rPr>
          <w:rFonts w:ascii="Segoe UI Emoji" w:hAnsi="Segoe UI Emoji" w:cs="Segoe UI Emoji"/>
          <w:lang w:val="es-ES"/>
        </w:rPr>
        <w:t>📄</w:t>
      </w:r>
      <w:r w:rsidRPr="00702F8B">
        <w:rPr>
          <w:lang w:val="es-ES"/>
        </w:rPr>
        <w:t> </w:t>
      </w:r>
      <w:r>
        <w:fldChar w:fldCharType="begin"/>
      </w:r>
      <w:r w:rsidRPr="00340EBE">
        <w:rPr>
          <w:lang w:val="es-ES"/>
        </w:rPr>
        <w:instrText>HYPERLINK "blob:https://m365.cloud.microsoft/ad71226c-5172-4c7b-9d5b-d27b3941c787" \t "_blank"</w:instrText>
      </w:r>
      <w:r>
        <w:fldChar w:fldCharType="separate"/>
      </w:r>
      <w:r w:rsidRPr="00702F8B">
        <w:rPr>
          <w:rStyle w:val="Hipervnculo"/>
          <w:lang w:val="es-ES"/>
        </w:rPr>
        <w:t>chat_ia_metasketch.py</w:t>
      </w:r>
      <w:r>
        <w:fldChar w:fldCharType="end"/>
      </w:r>
    </w:p>
    <w:p w14:paraId="6D42C860" w14:textId="77777777" w:rsidR="00702F8B" w:rsidRPr="00702F8B" w:rsidRDefault="00702F8B" w:rsidP="00702F8B">
      <w:pPr>
        <w:pStyle w:val="Listaconvietas"/>
        <w:numPr>
          <w:ilvl w:val="0"/>
          <w:numId w:val="0"/>
        </w:numPr>
        <w:rPr>
          <w:lang w:val="es-ES"/>
        </w:rPr>
      </w:pPr>
      <w:r w:rsidRPr="00702F8B">
        <w:rPr>
          <w:lang w:val="es-ES"/>
        </w:rPr>
        <w:t>Para probarlo, ejecuta este comando en tu terminal:</w:t>
      </w:r>
    </w:p>
    <w:p w14:paraId="424454E7" w14:textId="77777777" w:rsidR="00F809A7" w:rsidRPr="00F809A7" w:rsidRDefault="00F809A7" w:rsidP="00F809A7">
      <w:pPr>
        <w:pStyle w:val="Listaconvietas"/>
        <w:numPr>
          <w:ilvl w:val="0"/>
          <w:numId w:val="0"/>
        </w:numPr>
      </w:pPr>
      <w:proofErr w:type="spellStart"/>
      <w:r w:rsidRPr="00F809A7">
        <w:t>streamlit</w:t>
      </w:r>
      <w:proofErr w:type="spellEnd"/>
      <w:r w:rsidRPr="00F809A7">
        <w:t> run chat_ia_metasketch.py</w:t>
      </w:r>
    </w:p>
    <w:p w14:paraId="656F76A4" w14:textId="77777777" w:rsidR="003D4513" w:rsidRDefault="003D4513" w:rsidP="00C925FF">
      <w:pPr>
        <w:pStyle w:val="Listaconvietas"/>
        <w:numPr>
          <w:ilvl w:val="0"/>
          <w:numId w:val="0"/>
        </w:numPr>
        <w:ind w:left="360" w:hanging="360"/>
      </w:pPr>
    </w:p>
    <w:p w14:paraId="60F5C14C" w14:textId="1946B7B9" w:rsidR="00F809A7" w:rsidRPr="00CF4E48" w:rsidRDefault="00F809A7" w:rsidP="00F809A7">
      <w:pPr>
        <w:pStyle w:val="Ttulo3"/>
        <w:rPr>
          <w:rFonts w:ascii="Segoe UI Emoji" w:hAnsi="Segoe UI Emoji" w:cs="Segoe UI Emoji"/>
          <w:lang w:val="es-ES"/>
        </w:rPr>
      </w:pPr>
      <w:r w:rsidRPr="00D65D63">
        <w:rPr>
          <w:rFonts w:ascii="Segoe UI Emoji" w:hAnsi="Segoe UI Emoji" w:cs="Segoe UI Emoji"/>
          <w:lang w:val="es-ES"/>
        </w:rPr>
        <w:t>🧩</w:t>
      </w:r>
      <w:r w:rsidRPr="00D65D63">
        <w:rPr>
          <w:lang w:val="es-ES"/>
        </w:rPr>
        <w:t xml:space="preserve"> MVP - Paso </w:t>
      </w:r>
      <w:r>
        <w:rPr>
          <w:lang w:val="es-ES"/>
        </w:rPr>
        <w:t>5</w:t>
      </w:r>
      <w:r w:rsidRPr="00D65D63">
        <w:rPr>
          <w:lang w:val="es-ES"/>
        </w:rPr>
        <w:t xml:space="preserve">: </w:t>
      </w:r>
      <w:r w:rsidRPr="00CF4E48">
        <w:rPr>
          <w:rFonts w:ascii="Segoe UI Emoji" w:hAnsi="Segoe UI Emoji" w:cs="Segoe UI Emoji"/>
          <w:lang w:val="es-ES"/>
        </w:rPr>
        <w:t>Botón de exportación (Word/PDF)</w:t>
      </w:r>
    </w:p>
    <w:p w14:paraId="3246CB65" w14:textId="77777777" w:rsidR="00F809A7" w:rsidRDefault="00F809A7" w:rsidP="00C925FF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63173DE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r w:rsidRPr="00024414">
        <w:rPr>
          <w:lang w:val="es-ES"/>
        </w:rPr>
        <w:t>Parece que hubo un error porque el módulo </w:t>
      </w:r>
      <w:proofErr w:type="spellStart"/>
      <w:r w:rsidRPr="00024414">
        <w:rPr>
          <w:lang w:val="es-ES"/>
        </w:rPr>
        <w:t>fpdf</w:t>
      </w:r>
      <w:proofErr w:type="spellEnd"/>
      <w:r w:rsidRPr="00024414">
        <w:rPr>
          <w:lang w:val="es-ES"/>
        </w:rPr>
        <w:t> (necesario para generar archivos PDF) no está disponible en este entorno. Sin embargo, la funcionalidad de exportación a Word sí funciona correctamente.</w:t>
      </w:r>
    </w:p>
    <w:p w14:paraId="0236BCF5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r w:rsidRPr="00024414">
        <w:rPr>
          <w:lang w:val="es-ES"/>
        </w:rPr>
        <w:t>Voy a generar ahora el archivo .</w:t>
      </w:r>
      <w:proofErr w:type="spellStart"/>
      <w:r w:rsidRPr="00024414">
        <w:rPr>
          <w:lang w:val="es-ES"/>
        </w:rPr>
        <w:t>py</w:t>
      </w:r>
      <w:proofErr w:type="spellEnd"/>
      <w:r w:rsidRPr="00024414">
        <w:rPr>
          <w:lang w:val="es-ES"/>
        </w:rPr>
        <w:t> con la funcionalidad de exportación a </w:t>
      </w:r>
      <w:r w:rsidRPr="00024414">
        <w:rPr>
          <w:b/>
          <w:bCs/>
          <w:lang w:val="es-ES"/>
        </w:rPr>
        <w:t>Word</w:t>
      </w:r>
      <w:r w:rsidRPr="00024414">
        <w:rPr>
          <w:lang w:val="es-ES"/>
        </w:rPr>
        <w:t>, y dejaré comentada la parte de PDF para que puedas activarla fácilmente si tienes </w:t>
      </w:r>
      <w:proofErr w:type="spellStart"/>
      <w:r w:rsidRPr="00024414">
        <w:rPr>
          <w:lang w:val="es-ES"/>
        </w:rPr>
        <w:t>fpdf</w:t>
      </w:r>
      <w:proofErr w:type="spellEnd"/>
      <w:r w:rsidRPr="00024414">
        <w:rPr>
          <w:lang w:val="es-ES"/>
        </w:rPr>
        <w:t> instalado en tu entorno local.</w:t>
      </w:r>
    </w:p>
    <w:p w14:paraId="08FBA40D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proofErr w:type="spellStart"/>
      <w:r w:rsidRPr="00024414">
        <w:rPr>
          <w:lang w:val="es-ES"/>
        </w:rPr>
        <w:t>Analysis</w:t>
      </w:r>
      <w:proofErr w:type="spellEnd"/>
    </w:p>
    <w:p w14:paraId="38D13E2C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r w:rsidRPr="00024414">
        <w:rPr>
          <w:lang w:val="es-ES"/>
        </w:rPr>
        <w:t>Aquí tienes el archivo listo para descargar y ejecutar en tu entorno local:</w:t>
      </w:r>
    </w:p>
    <w:p w14:paraId="4E4AF857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r w:rsidRPr="00024414">
        <w:rPr>
          <w:rFonts w:ascii="Segoe UI Emoji" w:hAnsi="Segoe UI Emoji" w:cs="Segoe UI Emoji"/>
          <w:lang w:val="es-ES"/>
        </w:rPr>
        <w:t>📄</w:t>
      </w:r>
      <w:r w:rsidRPr="00024414">
        <w:rPr>
          <w:lang w:val="es-ES"/>
        </w:rPr>
        <w:t xml:space="preserve"> [exportador_metasketch.py]</w:t>
      </w:r>
    </w:p>
    <w:p w14:paraId="2D25EE69" w14:textId="77777777" w:rsidR="00024414" w:rsidRPr="00024414" w:rsidRDefault="00024414" w:rsidP="00024414">
      <w:pPr>
        <w:pStyle w:val="Listaconvietas"/>
        <w:numPr>
          <w:ilvl w:val="0"/>
          <w:numId w:val="0"/>
        </w:numPr>
        <w:rPr>
          <w:lang w:val="es-ES"/>
        </w:rPr>
      </w:pPr>
      <w:r w:rsidRPr="00024414">
        <w:rPr>
          <w:lang w:val="es-ES"/>
        </w:rPr>
        <w:t>Para ejecutarlo, usa este comando:</w:t>
      </w:r>
    </w:p>
    <w:p w14:paraId="37B1923B" w14:textId="77777777" w:rsidR="007B2064" w:rsidRPr="007B2064" w:rsidRDefault="007B2064" w:rsidP="007B2064">
      <w:pPr>
        <w:pStyle w:val="Listaconvietas"/>
        <w:numPr>
          <w:ilvl w:val="0"/>
          <w:numId w:val="0"/>
        </w:numPr>
        <w:rPr>
          <w:lang w:val="es-ES"/>
        </w:rPr>
      </w:pPr>
      <w:proofErr w:type="spellStart"/>
      <w:r w:rsidRPr="007B2064">
        <w:rPr>
          <w:lang w:val="es-ES"/>
        </w:rPr>
        <w:t>streamlit</w:t>
      </w:r>
      <w:proofErr w:type="spellEnd"/>
      <w:r w:rsidRPr="007B2064">
        <w:rPr>
          <w:lang w:val="es-ES"/>
        </w:rPr>
        <w:t xml:space="preserve"> run exportador_metasketch.py</w:t>
      </w:r>
    </w:p>
    <w:p w14:paraId="6642AB19" w14:textId="77777777" w:rsidR="00024414" w:rsidRDefault="00024414" w:rsidP="00C925FF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A6CD321" w14:textId="6A0CC869" w:rsidR="00F07E5B" w:rsidRPr="00F07E5B" w:rsidRDefault="007B2064" w:rsidP="00F07E5B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  <w:r>
        <w:rPr>
          <w:lang w:val="es-ES"/>
        </w:rPr>
        <w:t xml:space="preserve"> </w:t>
      </w:r>
      <w:r w:rsidR="00F07E5B" w:rsidRPr="00F07E5B">
        <w:rPr>
          <w:rFonts w:ascii="Segoe UI Emoji" w:hAnsi="Segoe UI Emoji" w:cs="Segoe UI Emoji"/>
          <w:lang w:val="es-ES"/>
        </w:rPr>
        <w:t>🔧</w:t>
      </w:r>
      <w:r w:rsidR="00F07E5B" w:rsidRPr="00F07E5B">
        <w:rPr>
          <w:lang w:val="es-ES"/>
        </w:rPr>
        <w:t xml:space="preserve"> Si deseas habilitar la exportación a PDF, solo necesitas:</w:t>
      </w:r>
    </w:p>
    <w:p w14:paraId="0BEC4400" w14:textId="42E0A698" w:rsidR="00F07E5B" w:rsidRPr="00F07E5B" w:rsidRDefault="00F07E5B" w:rsidP="0008114A">
      <w:pPr>
        <w:pStyle w:val="Listaconvietas"/>
        <w:numPr>
          <w:ilvl w:val="0"/>
          <w:numId w:val="27"/>
        </w:numPr>
        <w:rPr>
          <w:lang w:val="es-ES"/>
        </w:rPr>
      </w:pPr>
      <w:r w:rsidRPr="00F07E5B">
        <w:rPr>
          <w:lang w:val="es-ES"/>
        </w:rPr>
        <w:t>Instalar el módulo </w:t>
      </w:r>
      <w:proofErr w:type="spellStart"/>
      <w:r w:rsidRPr="00F07E5B">
        <w:rPr>
          <w:lang w:val="es-ES"/>
        </w:rPr>
        <w:t>fpdf</w:t>
      </w:r>
      <w:proofErr w:type="spellEnd"/>
      <w:r w:rsidRPr="00F07E5B">
        <w:rPr>
          <w:lang w:val="es-ES"/>
        </w:rPr>
        <w:t>:</w:t>
      </w:r>
      <w:r w:rsidR="0008114A">
        <w:rPr>
          <w:lang w:val="es-ES"/>
        </w:rPr>
        <w:t xml:space="preserve"> </w:t>
      </w:r>
      <w:proofErr w:type="spellStart"/>
      <w:r w:rsidR="0008114A" w:rsidRPr="0008114A">
        <w:rPr>
          <w:lang w:val="es-ES"/>
        </w:rPr>
        <w:t>pip</w:t>
      </w:r>
      <w:proofErr w:type="spellEnd"/>
      <w:r w:rsidR="0008114A" w:rsidRPr="0008114A">
        <w:rPr>
          <w:lang w:val="es-ES"/>
        </w:rPr>
        <w:t xml:space="preserve"> </w:t>
      </w:r>
      <w:proofErr w:type="spellStart"/>
      <w:r w:rsidR="0008114A" w:rsidRPr="0008114A">
        <w:rPr>
          <w:lang w:val="es-ES"/>
        </w:rPr>
        <w:t>install</w:t>
      </w:r>
      <w:proofErr w:type="spellEnd"/>
      <w:r w:rsidR="0008114A" w:rsidRPr="0008114A">
        <w:rPr>
          <w:lang w:val="es-ES"/>
        </w:rPr>
        <w:t xml:space="preserve"> </w:t>
      </w:r>
      <w:proofErr w:type="spellStart"/>
      <w:r w:rsidR="0008114A" w:rsidRPr="0008114A">
        <w:rPr>
          <w:lang w:val="es-ES"/>
        </w:rPr>
        <w:t>fpdf</w:t>
      </w:r>
      <w:proofErr w:type="spellEnd"/>
    </w:p>
    <w:p w14:paraId="01F97185" w14:textId="77777777" w:rsidR="00F07E5B" w:rsidRPr="00F07E5B" w:rsidRDefault="00F07E5B" w:rsidP="00F07E5B">
      <w:pPr>
        <w:pStyle w:val="Listaconvietas"/>
        <w:numPr>
          <w:ilvl w:val="0"/>
          <w:numId w:val="27"/>
        </w:numPr>
        <w:rPr>
          <w:lang w:val="es-ES"/>
        </w:rPr>
      </w:pPr>
      <w:proofErr w:type="spellStart"/>
      <w:r w:rsidRPr="00F07E5B">
        <w:rPr>
          <w:lang w:val="es-ES"/>
        </w:rPr>
        <w:t>Descomentar</w:t>
      </w:r>
      <w:proofErr w:type="spellEnd"/>
      <w:r w:rsidRPr="00F07E5B">
        <w:rPr>
          <w:lang w:val="es-ES"/>
        </w:rPr>
        <w:t xml:space="preserve"> las líneas correspondientes en el archivo.</w:t>
      </w:r>
    </w:p>
    <w:p w14:paraId="7A342012" w14:textId="5984B3A9" w:rsidR="007B2064" w:rsidRDefault="007B2064" w:rsidP="00C925FF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F299142" w14:textId="74A53F7A" w:rsidR="00CA41E3" w:rsidRDefault="007B06DE" w:rsidP="00CA41E3">
      <w:pPr>
        <w:pStyle w:val="Ttulo2"/>
        <w:rPr>
          <w:lang w:val="es-ES"/>
        </w:rPr>
      </w:pPr>
      <w:r w:rsidRPr="00597E84">
        <w:rPr>
          <w:lang w:val="es-ES"/>
        </w:rPr>
        <w:t>I</w:t>
      </w:r>
      <w:r w:rsidR="00643F47" w:rsidRPr="00597E84">
        <w:rPr>
          <w:lang w:val="es-ES"/>
        </w:rPr>
        <w:t>ntegremos todos los componentes</w:t>
      </w:r>
      <w:r w:rsidRPr="00597E84">
        <w:rPr>
          <w:lang w:val="es-ES"/>
        </w:rPr>
        <w:t xml:space="preserve"> del MVP en una sola aplicación </w:t>
      </w:r>
      <w:proofErr w:type="spellStart"/>
      <w:r w:rsidRPr="00597E84">
        <w:rPr>
          <w:lang w:val="es-ES"/>
        </w:rPr>
        <w:t>Streamlit</w:t>
      </w:r>
      <w:proofErr w:type="spellEnd"/>
    </w:p>
    <w:p w14:paraId="1D817889" w14:textId="77777777" w:rsidR="00CA41E3" w:rsidRPr="00CA41E3" w:rsidRDefault="00CA41E3" w:rsidP="00CA41E3">
      <w:pPr>
        <w:rPr>
          <w:lang w:val="es-ES"/>
        </w:rPr>
      </w:pPr>
      <w:r w:rsidRPr="00CA41E3">
        <w:rPr>
          <w:lang w:val="es-ES"/>
        </w:rPr>
        <w:t xml:space="preserve">Aquí tienes el archivo completo de la aplicación </w:t>
      </w:r>
      <w:proofErr w:type="spellStart"/>
      <w:r w:rsidRPr="00CA41E3">
        <w:rPr>
          <w:lang w:val="es-ES"/>
        </w:rPr>
        <w:t>Streamlit</w:t>
      </w:r>
      <w:proofErr w:type="spellEnd"/>
      <w:r w:rsidRPr="00CA41E3">
        <w:rPr>
          <w:lang w:val="es-ES"/>
        </w:rPr>
        <w:t xml:space="preserve"> que integra todos los componentes del MVP de </w:t>
      </w:r>
      <w:proofErr w:type="spellStart"/>
      <w:r w:rsidRPr="00CA41E3">
        <w:rPr>
          <w:b/>
          <w:bCs/>
          <w:lang w:val="es-ES"/>
        </w:rPr>
        <w:t>Metasketch</w:t>
      </w:r>
      <w:proofErr w:type="spellEnd"/>
      <w:r w:rsidRPr="00CA41E3">
        <w:rPr>
          <w:lang w:val="es-ES"/>
        </w:rPr>
        <w:t>:</w:t>
      </w:r>
    </w:p>
    <w:p w14:paraId="0AF9F39E" w14:textId="77777777" w:rsidR="00CA41E3" w:rsidRPr="00CA41E3" w:rsidRDefault="00CA41E3" w:rsidP="00CA41E3">
      <w:pPr>
        <w:rPr>
          <w:lang w:val="es-ES"/>
        </w:rPr>
      </w:pPr>
      <w:r w:rsidRPr="00CA41E3">
        <w:rPr>
          <w:rFonts w:ascii="Segoe UI Emoji" w:hAnsi="Segoe UI Emoji" w:cs="Segoe UI Emoji"/>
          <w:lang w:val="es-ES"/>
        </w:rPr>
        <w:t>📄</w:t>
      </w:r>
      <w:r w:rsidRPr="00CA41E3">
        <w:rPr>
          <w:lang w:val="es-ES"/>
        </w:rPr>
        <w:t> </w:t>
      </w:r>
      <w:r>
        <w:fldChar w:fldCharType="begin"/>
      </w:r>
      <w:r w:rsidRPr="00340EBE">
        <w:rPr>
          <w:lang w:val="es-ES"/>
        </w:rPr>
        <w:instrText>HYPERLINK "blob:https://m365.cloud.microsoft/775e39c4-a326-48a1-944c-5a55c78a6390" \t "_blank"</w:instrText>
      </w:r>
      <w:r>
        <w:fldChar w:fldCharType="separate"/>
      </w:r>
      <w:r w:rsidRPr="00CA41E3">
        <w:rPr>
          <w:rStyle w:val="Hipervnculo"/>
          <w:lang w:val="es-ES"/>
        </w:rPr>
        <w:t>metasketch_mvp_app.py</w:t>
      </w:r>
      <w:r>
        <w:fldChar w:fldCharType="end"/>
      </w:r>
    </w:p>
    <w:p w14:paraId="3203B1B1" w14:textId="77777777" w:rsidR="00CA41E3" w:rsidRPr="00CA41E3" w:rsidRDefault="00CA41E3" w:rsidP="00CA41E3">
      <w:pPr>
        <w:rPr>
          <w:lang w:val="es-ES"/>
        </w:rPr>
      </w:pPr>
      <w:r w:rsidRPr="00CA41E3">
        <w:rPr>
          <w:lang w:val="es-ES"/>
        </w:rPr>
        <w:t>Para ejecutarlo en tu entorno local:</w:t>
      </w:r>
    </w:p>
    <w:p w14:paraId="57A978F5" w14:textId="328589F5" w:rsidR="00CA41E3" w:rsidRPr="00743575" w:rsidRDefault="00CA41E3" w:rsidP="00CA41E3">
      <w:pPr>
        <w:numPr>
          <w:ilvl w:val="0"/>
          <w:numId w:val="28"/>
        </w:numPr>
        <w:rPr>
          <w:lang w:val="es-ES"/>
        </w:rPr>
      </w:pPr>
      <w:r w:rsidRPr="00CA41E3">
        <w:rPr>
          <w:lang w:val="es-ES"/>
        </w:rPr>
        <w:t xml:space="preserve">Asegúrate de tener instalado </w:t>
      </w:r>
      <w:proofErr w:type="spellStart"/>
      <w:r w:rsidRPr="00CA41E3">
        <w:rPr>
          <w:lang w:val="es-ES"/>
        </w:rPr>
        <w:t>Streamlit</w:t>
      </w:r>
      <w:proofErr w:type="spellEnd"/>
      <w:r w:rsidRPr="00CA41E3">
        <w:rPr>
          <w:lang w:val="es-ES"/>
        </w:rPr>
        <w:t xml:space="preserve"> y </w:t>
      </w:r>
      <w:proofErr w:type="spellStart"/>
      <w:r w:rsidRPr="00CA41E3">
        <w:rPr>
          <w:lang w:val="es-ES"/>
        </w:rPr>
        <w:t>python</w:t>
      </w:r>
      <w:proofErr w:type="spellEnd"/>
      <w:r w:rsidRPr="00CA41E3">
        <w:rPr>
          <w:lang w:val="es-ES"/>
        </w:rPr>
        <w:t>-docx:</w:t>
      </w:r>
      <w:r>
        <w:rPr>
          <w:lang w:val="es-ES"/>
        </w:rPr>
        <w:t xml:space="preserve"> </w:t>
      </w:r>
      <w:proofErr w:type="spellStart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pip</w:t>
      </w:r>
      <w:proofErr w:type="spellEnd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  <w:proofErr w:type="spellStart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install</w:t>
      </w:r>
      <w:proofErr w:type="spellEnd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  <w:proofErr w:type="spellStart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streamlit</w:t>
      </w:r>
      <w:proofErr w:type="spellEnd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  <w:proofErr w:type="spellStart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python</w:t>
      </w:r>
      <w:proofErr w:type="spellEnd"/>
      <w:r w:rsidRPr="00CA41E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-docx</w:t>
      </w:r>
    </w:p>
    <w:p w14:paraId="436146A8" w14:textId="77777777" w:rsidR="00743575" w:rsidRPr="00743575" w:rsidRDefault="00743575" w:rsidP="00743575">
      <w:pPr>
        <w:numPr>
          <w:ilvl w:val="0"/>
          <w:numId w:val="28"/>
        </w:numPr>
        <w:rPr>
          <w:lang w:val="es-ES"/>
        </w:rPr>
      </w:pPr>
      <w:proofErr w:type="spellStart"/>
      <w:r w:rsidRPr="00743575">
        <w:t>Ejecuta</w:t>
      </w:r>
      <w:proofErr w:type="spellEnd"/>
      <w:r w:rsidRPr="00743575">
        <w:t xml:space="preserve"> </w:t>
      </w:r>
      <w:proofErr w:type="spellStart"/>
      <w:r w:rsidRPr="00743575">
        <w:t>el</w:t>
      </w:r>
      <w:proofErr w:type="spellEnd"/>
      <w:r w:rsidRPr="00743575">
        <w:t xml:space="preserve"> </w:t>
      </w:r>
      <w:proofErr w:type="spellStart"/>
      <w:r w:rsidRPr="00743575">
        <w:t>archivo</w:t>
      </w:r>
      <w:proofErr w:type="spellEnd"/>
      <w:r w:rsidRPr="00743575">
        <w:t xml:space="preserve"> con:</w:t>
      </w:r>
      <w:r>
        <w:t xml:space="preserve"> </w:t>
      </w:r>
      <w:proofErr w:type="spellStart"/>
      <w:r w:rsidRPr="00743575">
        <w:rPr>
          <w:lang w:val="es-ES"/>
        </w:rPr>
        <w:t>streamlit</w:t>
      </w:r>
      <w:proofErr w:type="spellEnd"/>
      <w:r w:rsidRPr="00743575">
        <w:rPr>
          <w:lang w:val="es-ES"/>
        </w:rPr>
        <w:t> run metasketch_mvp_app.py</w:t>
      </w:r>
    </w:p>
    <w:p w14:paraId="47D974DC" w14:textId="05E0661D" w:rsidR="00CA41E3" w:rsidRPr="00743575" w:rsidRDefault="00CA41E3" w:rsidP="00037FA5">
      <w:pPr>
        <w:ind w:left="360"/>
        <w:rPr>
          <w:lang w:val="es-ES"/>
        </w:rPr>
      </w:pPr>
    </w:p>
    <w:p w14:paraId="1B3B420B" w14:textId="00FD94FE" w:rsidR="00643F47" w:rsidRDefault="00CE0FD1" w:rsidP="00CE0FD1">
      <w:pPr>
        <w:pStyle w:val="Ttulo2"/>
        <w:rPr>
          <w:lang w:val="es-ES"/>
        </w:rPr>
      </w:pPr>
      <w:r w:rsidRPr="00CE0FD1">
        <w:rPr>
          <w:lang w:val="es-ES"/>
        </w:rPr>
        <w:lastRenderedPageBreak/>
        <w:t>¿Cómo se vería la aplicación final?</w:t>
      </w:r>
    </w:p>
    <w:p w14:paraId="590A846E" w14:textId="6568303A" w:rsidR="001B13C7" w:rsidRPr="005F76DE" w:rsidRDefault="001B13C7" w:rsidP="001B13C7">
      <w:pPr>
        <w:rPr>
          <w:lang w:val="es-ES"/>
        </w:rPr>
      </w:pPr>
      <w:r w:rsidRPr="001B13C7">
        <w:rPr>
          <w:lang w:val="es-ES"/>
        </w:rPr>
        <w:t>Estoy generando una imagen que muestra cómo se vería la aplicación final de </w:t>
      </w:r>
      <w:proofErr w:type="spellStart"/>
      <w:r w:rsidRPr="001B13C7">
        <w:rPr>
          <w:b/>
          <w:bCs/>
          <w:lang w:val="es-ES"/>
        </w:rPr>
        <w:t>Metasketch</w:t>
      </w:r>
      <w:proofErr w:type="spellEnd"/>
      <w:r w:rsidRPr="001B13C7">
        <w:rPr>
          <w:lang w:val="es-ES"/>
        </w:rPr>
        <w:t xml:space="preserve"> con todos los componentes del MVP integrados. </w:t>
      </w:r>
      <w:r w:rsidRPr="005F76DE">
        <w:rPr>
          <w:lang w:val="es-ES"/>
        </w:rPr>
        <w:t>La verás en unos momentos.</w:t>
      </w:r>
    </w:p>
    <w:p w14:paraId="3AE7A74B" w14:textId="77777777" w:rsidR="00AE75C0" w:rsidRPr="005F76DE" w:rsidRDefault="00AE75C0" w:rsidP="001B13C7">
      <w:pPr>
        <w:rPr>
          <w:lang w:val="es-ES"/>
        </w:rPr>
      </w:pPr>
    </w:p>
    <w:p w14:paraId="6296181F" w14:textId="287DC742" w:rsidR="00AE75C0" w:rsidRDefault="00AE75C0" w:rsidP="00AE75C0">
      <w:pPr>
        <w:pStyle w:val="Ttulo2"/>
        <w:rPr>
          <w:lang w:val="es-ES"/>
        </w:rPr>
      </w:pPr>
      <w:r w:rsidRPr="00AE75C0">
        <w:rPr>
          <w:lang w:val="es-ES"/>
        </w:rPr>
        <w:t>Quiero ver ejemplos de otras aplicaciones similares.</w:t>
      </w:r>
    </w:p>
    <w:p w14:paraId="7A762FE5" w14:textId="77777777" w:rsidR="00AE75C0" w:rsidRPr="00AE75C0" w:rsidRDefault="00AE75C0" w:rsidP="001B13C7">
      <w:pPr>
        <w:rPr>
          <w:lang w:val="es-ES"/>
        </w:rPr>
      </w:pPr>
    </w:p>
    <w:sectPr w:rsidR="00AE75C0" w:rsidRPr="00AE7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78C10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D6088"/>
    <w:multiLevelType w:val="hybridMultilevel"/>
    <w:tmpl w:val="37063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E445C5"/>
    <w:multiLevelType w:val="multilevel"/>
    <w:tmpl w:val="ACD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462A0"/>
    <w:multiLevelType w:val="multilevel"/>
    <w:tmpl w:val="9D8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D0617"/>
    <w:multiLevelType w:val="multilevel"/>
    <w:tmpl w:val="8264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70187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D1B2F"/>
    <w:multiLevelType w:val="hybridMultilevel"/>
    <w:tmpl w:val="0D969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60BD6"/>
    <w:multiLevelType w:val="multilevel"/>
    <w:tmpl w:val="78F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96405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D2E89"/>
    <w:multiLevelType w:val="multilevel"/>
    <w:tmpl w:val="D09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A12AD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B4546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66158"/>
    <w:multiLevelType w:val="multilevel"/>
    <w:tmpl w:val="7BC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D065C"/>
    <w:multiLevelType w:val="multilevel"/>
    <w:tmpl w:val="443C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B0AEB"/>
    <w:multiLevelType w:val="multilevel"/>
    <w:tmpl w:val="1B7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35D40"/>
    <w:multiLevelType w:val="multilevel"/>
    <w:tmpl w:val="53E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273D6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17C9C"/>
    <w:multiLevelType w:val="multilevel"/>
    <w:tmpl w:val="761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D1941"/>
    <w:multiLevelType w:val="hybridMultilevel"/>
    <w:tmpl w:val="EEEC6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37C73"/>
    <w:multiLevelType w:val="multilevel"/>
    <w:tmpl w:val="52F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388249">
    <w:abstractNumId w:val="8"/>
  </w:num>
  <w:num w:numId="2" w16cid:durableId="357125076">
    <w:abstractNumId w:val="6"/>
  </w:num>
  <w:num w:numId="3" w16cid:durableId="891381097">
    <w:abstractNumId w:val="5"/>
  </w:num>
  <w:num w:numId="4" w16cid:durableId="1677880951">
    <w:abstractNumId w:val="4"/>
  </w:num>
  <w:num w:numId="5" w16cid:durableId="1867063761">
    <w:abstractNumId w:val="7"/>
  </w:num>
  <w:num w:numId="6" w16cid:durableId="1250428518">
    <w:abstractNumId w:val="3"/>
  </w:num>
  <w:num w:numId="7" w16cid:durableId="1644890048">
    <w:abstractNumId w:val="2"/>
  </w:num>
  <w:num w:numId="8" w16cid:durableId="723911142">
    <w:abstractNumId w:val="1"/>
  </w:num>
  <w:num w:numId="9" w16cid:durableId="50544229">
    <w:abstractNumId w:val="0"/>
  </w:num>
  <w:num w:numId="10" w16cid:durableId="155732838">
    <w:abstractNumId w:val="21"/>
  </w:num>
  <w:num w:numId="11" w16cid:durableId="378937050">
    <w:abstractNumId w:val="22"/>
  </w:num>
  <w:num w:numId="12" w16cid:durableId="1900439697">
    <w:abstractNumId w:val="20"/>
  </w:num>
  <w:num w:numId="13" w16cid:durableId="342052934">
    <w:abstractNumId w:val="12"/>
  </w:num>
  <w:num w:numId="14" w16cid:durableId="1714959127">
    <w:abstractNumId w:val="24"/>
  </w:num>
  <w:num w:numId="15" w16cid:durableId="1051926410">
    <w:abstractNumId w:val="23"/>
  </w:num>
  <w:num w:numId="16" w16cid:durableId="1958293798">
    <w:abstractNumId w:val="17"/>
  </w:num>
  <w:num w:numId="17" w16cid:durableId="1549225327">
    <w:abstractNumId w:val="11"/>
  </w:num>
  <w:num w:numId="18" w16cid:durableId="1456368543">
    <w:abstractNumId w:val="25"/>
  </w:num>
  <w:num w:numId="19" w16cid:durableId="908685191">
    <w:abstractNumId w:val="10"/>
  </w:num>
  <w:num w:numId="20" w16cid:durableId="557400568">
    <w:abstractNumId w:val="9"/>
  </w:num>
  <w:num w:numId="21" w16cid:durableId="2028486861">
    <w:abstractNumId w:val="27"/>
  </w:num>
  <w:num w:numId="22" w16cid:durableId="355229471">
    <w:abstractNumId w:val="15"/>
  </w:num>
  <w:num w:numId="23" w16cid:durableId="761487468">
    <w:abstractNumId w:val="18"/>
  </w:num>
  <w:num w:numId="24" w16cid:durableId="1536111523">
    <w:abstractNumId w:val="14"/>
  </w:num>
  <w:num w:numId="25" w16cid:durableId="1524631424">
    <w:abstractNumId w:val="26"/>
  </w:num>
  <w:num w:numId="26" w16cid:durableId="1407680218">
    <w:abstractNumId w:val="19"/>
  </w:num>
  <w:num w:numId="27" w16cid:durableId="1589652631">
    <w:abstractNumId w:val="16"/>
  </w:num>
  <w:num w:numId="28" w16cid:durableId="1019697999">
    <w:abstractNumId w:val="13"/>
  </w:num>
  <w:num w:numId="29" w16cid:durableId="1134831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414"/>
    <w:rsid w:val="00034616"/>
    <w:rsid w:val="00037FA5"/>
    <w:rsid w:val="0006063C"/>
    <w:rsid w:val="0007618F"/>
    <w:rsid w:val="0008114A"/>
    <w:rsid w:val="0015074B"/>
    <w:rsid w:val="00164E9F"/>
    <w:rsid w:val="001838B4"/>
    <w:rsid w:val="001B13C7"/>
    <w:rsid w:val="001E0D85"/>
    <w:rsid w:val="0029639D"/>
    <w:rsid w:val="002A6BCF"/>
    <w:rsid w:val="00326F90"/>
    <w:rsid w:val="00340EBE"/>
    <w:rsid w:val="0037594F"/>
    <w:rsid w:val="003B0C68"/>
    <w:rsid w:val="003D4513"/>
    <w:rsid w:val="003F550F"/>
    <w:rsid w:val="004567EE"/>
    <w:rsid w:val="00597E84"/>
    <w:rsid w:val="005E2D5F"/>
    <w:rsid w:val="005F76DE"/>
    <w:rsid w:val="00643F47"/>
    <w:rsid w:val="006A4093"/>
    <w:rsid w:val="006D7744"/>
    <w:rsid w:val="007009FA"/>
    <w:rsid w:val="00702F8B"/>
    <w:rsid w:val="00743575"/>
    <w:rsid w:val="007A2D59"/>
    <w:rsid w:val="007B06DE"/>
    <w:rsid w:val="007B2064"/>
    <w:rsid w:val="008B6E53"/>
    <w:rsid w:val="0090046E"/>
    <w:rsid w:val="009C0452"/>
    <w:rsid w:val="009F1676"/>
    <w:rsid w:val="00A43949"/>
    <w:rsid w:val="00AA1D8D"/>
    <w:rsid w:val="00AD4BED"/>
    <w:rsid w:val="00AE75C0"/>
    <w:rsid w:val="00B03846"/>
    <w:rsid w:val="00B47730"/>
    <w:rsid w:val="00B55B4A"/>
    <w:rsid w:val="00BA1F0D"/>
    <w:rsid w:val="00BF424A"/>
    <w:rsid w:val="00C925FF"/>
    <w:rsid w:val="00CA41E3"/>
    <w:rsid w:val="00CA438B"/>
    <w:rsid w:val="00CB0664"/>
    <w:rsid w:val="00CD05E4"/>
    <w:rsid w:val="00CE0FD1"/>
    <w:rsid w:val="00CF4E48"/>
    <w:rsid w:val="00D56316"/>
    <w:rsid w:val="00D65D63"/>
    <w:rsid w:val="00D864EE"/>
    <w:rsid w:val="00DE1210"/>
    <w:rsid w:val="00E13C17"/>
    <w:rsid w:val="00F07E5B"/>
    <w:rsid w:val="00F264D4"/>
    <w:rsid w:val="00F37AE4"/>
    <w:rsid w:val="00F51062"/>
    <w:rsid w:val="00F809A7"/>
    <w:rsid w:val="00F96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9E8FC35-D21C-4B35-A86B-2BEEC4C7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55B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B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3C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1517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389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1508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474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2276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Ferrandez Fanni, Patricia</cp:lastModifiedBy>
  <cp:revision>52</cp:revision>
  <dcterms:created xsi:type="dcterms:W3CDTF">2013-12-23T23:15:00Z</dcterms:created>
  <dcterms:modified xsi:type="dcterms:W3CDTF">2025-06-10T07:40:00Z</dcterms:modified>
  <cp:category/>
</cp:coreProperties>
</file>